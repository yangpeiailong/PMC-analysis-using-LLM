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06F8F" w14:textId="27241C22" w:rsidR="00241A1F" w:rsidRPr="003438D2" w:rsidRDefault="00000000">
      <w:pPr>
        <w:rPr>
          <w:rFonts w:ascii="宋体" w:eastAsia="宋体" w:hAnsi="宋体"/>
          <w:lang w:eastAsia="zh-CN"/>
        </w:rPr>
      </w:pPr>
      <w:r w:rsidRPr="003438D2">
        <w:rPr>
          <w:rFonts w:ascii="宋体" w:eastAsia="宋体" w:hAnsi="宋体"/>
          <w:lang w:eastAsia="zh-CN"/>
        </w:rPr>
        <w:t>标题：关于下达2019年度普惠金融发展专项资金预算的通知</w:t>
      </w:r>
      <w:r w:rsidRPr="003438D2">
        <w:rPr>
          <w:rFonts w:ascii="宋体" w:eastAsia="宋体" w:hAnsi="宋体"/>
          <w:lang w:eastAsia="zh-CN"/>
        </w:rPr>
        <w:br/>
        <w:t>机构：财政部办公厅</w:t>
      </w:r>
      <w:r w:rsidRPr="003438D2">
        <w:rPr>
          <w:rFonts w:ascii="宋体" w:eastAsia="宋体" w:hAnsi="宋体"/>
          <w:lang w:eastAsia="zh-CN"/>
        </w:rPr>
        <w:br/>
        <w:t>发布时间：20191031</w:t>
      </w:r>
      <w:r w:rsidRPr="003438D2">
        <w:rPr>
          <w:rFonts w:ascii="宋体" w:eastAsia="宋体" w:hAnsi="宋体"/>
          <w:lang w:eastAsia="zh-CN"/>
        </w:rPr>
        <w:br/>
        <w:t>政策层级：['国家级']</w:t>
      </w:r>
      <w:r w:rsidRPr="003438D2">
        <w:rPr>
          <w:rFonts w:ascii="宋体" w:eastAsia="宋体" w:hAnsi="宋体"/>
          <w:lang w:eastAsia="zh-CN"/>
        </w:rPr>
        <w:br/>
        <w:t>政策全文：财金〔2019〕100号</w:t>
      </w:r>
      <w:r w:rsidRPr="003438D2">
        <w:rPr>
          <w:rFonts w:ascii="宋体" w:eastAsia="宋体" w:hAnsi="宋体"/>
          <w:lang w:eastAsia="zh-CN"/>
        </w:rPr>
        <w:br/>
        <w:t>各省、自治区、直辖市、计划单列市财政厅（局）：</w:t>
      </w:r>
      <w:r w:rsidRPr="003438D2">
        <w:rPr>
          <w:rFonts w:ascii="宋体" w:eastAsia="宋体" w:hAnsi="宋体"/>
          <w:lang w:eastAsia="zh-CN"/>
        </w:rPr>
        <w:br/>
        <w:t xml:space="preserve">　　根据《普惠金融发展专项资金管理办法》（财金〔2016〕85号），确定2019年度普惠金融发展专项资金分配权重为1，现向你省（自治区、直辖市、计划单列市，以下简称省）下达2019年度普惠金融发展专项资金预算，具体金额见附件。该项指标列213类“农林水支出”有关款项。</w:t>
      </w:r>
      <w:r w:rsidRPr="003438D2">
        <w:rPr>
          <w:rFonts w:ascii="宋体" w:eastAsia="宋体" w:hAnsi="宋体"/>
          <w:lang w:eastAsia="zh-CN"/>
        </w:rPr>
        <w:br/>
        <w:t xml:space="preserve">　　请你厅（局）按照《普惠金融发展专项资金管理办法》等相关文件规定，切实加强专项资金使用管理，确保资金及时拨付到位、专款专用。</w:t>
      </w:r>
      <w:r w:rsidRPr="003438D2">
        <w:rPr>
          <w:rFonts w:ascii="宋体" w:eastAsia="宋体" w:hAnsi="宋体"/>
          <w:lang w:eastAsia="zh-CN"/>
        </w:rPr>
        <w:br/>
        <w:t xml:space="preserve">　　按照《财政部</w:t>
      </w:r>
      <w:r w:rsidRPr="003438D2">
        <w:rPr>
          <w:rFonts w:ascii="宋体" w:eastAsia="宋体" w:hAnsi="宋体"/>
          <w:lang w:eastAsia="zh-CN"/>
        </w:rPr>
        <w:br/>
        <w:t>科技部</w:t>
      </w:r>
      <w:r w:rsidRPr="003438D2">
        <w:rPr>
          <w:rFonts w:ascii="宋体" w:eastAsia="宋体" w:hAnsi="宋体"/>
          <w:lang w:eastAsia="zh-CN"/>
        </w:rPr>
        <w:br/>
        <w:t>工业和信息化部</w:t>
      </w:r>
      <w:r w:rsidRPr="003438D2">
        <w:rPr>
          <w:rFonts w:ascii="宋体" w:eastAsia="宋体" w:hAnsi="宋体"/>
          <w:lang w:eastAsia="zh-CN"/>
        </w:rPr>
        <w:br/>
        <w:t>人民银行</w:t>
      </w:r>
      <w:r w:rsidRPr="003438D2">
        <w:rPr>
          <w:rFonts w:ascii="宋体" w:eastAsia="宋体" w:hAnsi="宋体"/>
          <w:lang w:eastAsia="zh-CN"/>
        </w:rPr>
        <w:br/>
        <w:t>银保监会关于开展财政支持深化民营和小微企业金融服务综合改革试点城市工作的通知》（财金〔2019〕62号，以下简称《试点城市通知》），根据各省评审推荐结果，确定北京市海淀区等59个市（州、区)为2019年度财政支持深化民营和小</w:t>
      </w:r>
      <w:proofErr w:type="gramStart"/>
      <w:r w:rsidRPr="003438D2">
        <w:rPr>
          <w:rFonts w:ascii="宋体" w:eastAsia="宋体" w:hAnsi="宋体"/>
          <w:lang w:eastAsia="zh-CN"/>
        </w:rPr>
        <w:t>微企业</w:t>
      </w:r>
      <w:proofErr w:type="gramEnd"/>
      <w:r w:rsidRPr="003438D2">
        <w:rPr>
          <w:rFonts w:ascii="宋体" w:eastAsia="宋体" w:hAnsi="宋体"/>
          <w:lang w:eastAsia="zh-CN"/>
        </w:rPr>
        <w:t>金融服务综合改革试点城市（名单详见附件2）。</w:t>
      </w:r>
      <w:r w:rsidRPr="003438D2">
        <w:rPr>
          <w:rFonts w:ascii="宋体" w:eastAsia="宋体" w:hAnsi="宋体"/>
          <w:lang w:eastAsia="zh-CN"/>
        </w:rPr>
        <w:br/>
        <w:t xml:space="preserve">　　为贯彻落实党的十九大关于全面实施预算绩效管理的决策部署，切实提高财政资金使用效益，请在组织预算执行中对照你省区域绩效目标做好绩效目标执行监控，确保年度绩效目标如期实现，并请参照中央做法，将你省绩效目标及时对下分解，做好本地区绩效管理工作，其中财政支持深化民营和小</w:t>
      </w:r>
      <w:proofErr w:type="gramStart"/>
      <w:r w:rsidRPr="003438D2">
        <w:rPr>
          <w:rFonts w:ascii="宋体" w:eastAsia="宋体" w:hAnsi="宋体"/>
          <w:lang w:eastAsia="zh-CN"/>
        </w:rPr>
        <w:t>微企业</w:t>
      </w:r>
      <w:proofErr w:type="gramEnd"/>
      <w:r w:rsidRPr="003438D2">
        <w:rPr>
          <w:rFonts w:ascii="宋体" w:eastAsia="宋体" w:hAnsi="宋体"/>
          <w:lang w:eastAsia="zh-CN"/>
        </w:rPr>
        <w:t>金融服务综合改革试点城市绩效评价工作按照《试点城市通知》有关要求开展。</w:t>
      </w:r>
      <w:r w:rsidRPr="003438D2">
        <w:rPr>
          <w:rFonts w:ascii="宋体" w:eastAsia="宋体" w:hAnsi="宋体"/>
          <w:lang w:eastAsia="zh-CN"/>
        </w:rPr>
        <w:br/>
        <w:t xml:space="preserve">　　请你厅（局）于2020年3月31日前将2020年普惠金融发展专项资金申请材料（含2020年度试点城市申报材料）、上年度专项资金使用情况报告及绩效自评报告报送我部（金融司），并抄送财政部当地监管局。</w:t>
      </w:r>
      <w:r w:rsidRPr="003438D2">
        <w:rPr>
          <w:rFonts w:ascii="宋体" w:eastAsia="宋体" w:hAnsi="宋体"/>
          <w:lang w:eastAsia="zh-CN"/>
        </w:rPr>
        <w:br/>
        <w:t xml:space="preserve">　　附件：1.2019年普惠金融发展专项资金预算下达情况表</w:t>
      </w:r>
      <w:r w:rsidRPr="003438D2">
        <w:rPr>
          <w:rFonts w:ascii="宋体" w:eastAsia="宋体" w:hAnsi="宋体"/>
          <w:lang w:eastAsia="zh-CN"/>
        </w:rPr>
        <w:br/>
        <w:t xml:space="preserve">　　2.2019年度财政支持深化民营和小</w:t>
      </w:r>
      <w:proofErr w:type="gramStart"/>
      <w:r w:rsidRPr="003438D2">
        <w:rPr>
          <w:rFonts w:ascii="宋体" w:eastAsia="宋体" w:hAnsi="宋体"/>
          <w:lang w:eastAsia="zh-CN"/>
        </w:rPr>
        <w:t>微企业</w:t>
      </w:r>
      <w:proofErr w:type="gramEnd"/>
      <w:r w:rsidRPr="003438D2">
        <w:rPr>
          <w:rFonts w:ascii="宋体" w:eastAsia="宋体" w:hAnsi="宋体"/>
          <w:lang w:eastAsia="zh-CN"/>
        </w:rPr>
        <w:t>金融服务综合改革试点城市名单</w:t>
      </w:r>
      <w:r w:rsidRPr="003438D2">
        <w:rPr>
          <w:rFonts w:ascii="宋体" w:eastAsia="宋体" w:hAnsi="宋体"/>
          <w:lang w:eastAsia="zh-CN"/>
        </w:rPr>
        <w:br/>
        <w:t xml:space="preserve">　　3.中央对地方专项转移支付区域绩效目标表(分发地方)</w:t>
      </w:r>
      <w:r w:rsidRPr="003438D2">
        <w:rPr>
          <w:rFonts w:ascii="宋体" w:eastAsia="宋体" w:hAnsi="宋体"/>
          <w:lang w:eastAsia="zh-CN"/>
        </w:rPr>
        <w:br/>
        <w:t xml:space="preserve">　　财政部</w:t>
      </w:r>
      <w:r w:rsidRPr="003438D2">
        <w:rPr>
          <w:rFonts w:ascii="宋体" w:eastAsia="宋体" w:hAnsi="宋体"/>
          <w:lang w:eastAsia="zh-CN"/>
        </w:rPr>
        <w:br/>
        <w:t xml:space="preserve">　　2019年9月30日</w:t>
      </w:r>
    </w:p>
    <w:sectPr w:rsidR="00241A1F" w:rsidRPr="003438D2" w:rsidSect="001014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37923820">
    <w:abstractNumId w:val="8"/>
  </w:num>
  <w:num w:numId="2" w16cid:durableId="1353648986">
    <w:abstractNumId w:val="6"/>
  </w:num>
  <w:num w:numId="3" w16cid:durableId="1763331293">
    <w:abstractNumId w:val="5"/>
  </w:num>
  <w:num w:numId="4" w16cid:durableId="808398112">
    <w:abstractNumId w:val="4"/>
  </w:num>
  <w:num w:numId="5" w16cid:durableId="157693828">
    <w:abstractNumId w:val="7"/>
  </w:num>
  <w:num w:numId="6" w16cid:durableId="421997655">
    <w:abstractNumId w:val="3"/>
  </w:num>
  <w:num w:numId="7" w16cid:durableId="1265722449">
    <w:abstractNumId w:val="2"/>
  </w:num>
  <w:num w:numId="8" w16cid:durableId="1198473736">
    <w:abstractNumId w:val="1"/>
  </w:num>
  <w:num w:numId="9" w16cid:durableId="52313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474"/>
    <w:rsid w:val="0015074B"/>
    <w:rsid w:val="00241A1F"/>
    <w:rsid w:val="0029639D"/>
    <w:rsid w:val="00326F90"/>
    <w:rsid w:val="003438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D6852"/>
  <w14:defaultImageDpi w14:val="300"/>
  <w15:docId w15:val="{19CAAC8A-C6AA-49AE-B471-29D2D6A2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2024-04-01T03:10:00Z</dcterms:modified>
  <cp:category/>
</cp:coreProperties>
</file>