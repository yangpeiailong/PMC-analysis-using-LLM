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D7EF2" w14:textId="1D357A8F" w:rsidR="00593D5D" w:rsidRPr="00454864" w:rsidRDefault="00000000" w:rsidP="00454864">
      <w:pPr>
        <w:rPr>
          <w:rFonts w:ascii="宋体" w:eastAsia="宋体" w:hAnsi="宋体"/>
          <w:lang w:eastAsia="zh-CN"/>
        </w:rPr>
      </w:pPr>
      <w:r w:rsidRPr="00454864">
        <w:rPr>
          <w:rFonts w:ascii="宋体" w:eastAsia="宋体" w:hAnsi="宋体" w:cs="微软雅黑" w:hint="eastAsia"/>
          <w:lang w:eastAsia="zh-CN"/>
        </w:rPr>
        <w:t>标题</w:t>
      </w:r>
      <w:r w:rsidRPr="00454864">
        <w:rPr>
          <w:rFonts w:ascii="宋体" w:eastAsia="宋体" w:hAnsi="宋体" w:hint="eastAsia"/>
          <w:lang w:eastAsia="zh-CN"/>
        </w:rPr>
        <w:t>：关于</w:t>
      </w:r>
      <w:r w:rsidRPr="00454864">
        <w:rPr>
          <w:rFonts w:ascii="宋体" w:eastAsia="宋体" w:hAnsi="宋体" w:cs="微软雅黑" w:hint="eastAsia"/>
          <w:lang w:eastAsia="zh-CN"/>
        </w:rPr>
        <w:t>实</w:t>
      </w:r>
      <w:r w:rsidRPr="00454864">
        <w:rPr>
          <w:rFonts w:ascii="宋体" w:eastAsia="宋体" w:hAnsi="宋体" w:hint="eastAsia"/>
          <w:lang w:eastAsia="zh-CN"/>
        </w:rPr>
        <w:t>施中央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政支持</w:t>
      </w:r>
      <w:r w:rsidRPr="00454864">
        <w:rPr>
          <w:rFonts w:ascii="宋体" w:eastAsia="宋体" w:hAnsi="宋体"/>
          <w:lang w:eastAsia="zh-CN"/>
        </w:rPr>
        <w:t>普惠金融</w:t>
      </w:r>
      <w:r w:rsidRPr="00454864">
        <w:rPr>
          <w:rFonts w:ascii="宋体" w:eastAsia="宋体" w:hAnsi="宋体" w:cs="微软雅黑" w:hint="eastAsia"/>
          <w:lang w:eastAsia="zh-CN"/>
        </w:rPr>
        <w:t>发</w:t>
      </w:r>
      <w:r w:rsidRPr="00454864">
        <w:rPr>
          <w:rFonts w:ascii="宋体" w:eastAsia="宋体" w:hAnsi="宋体" w:hint="eastAsia"/>
          <w:lang w:eastAsia="zh-CN"/>
        </w:rPr>
        <w:t>展</w:t>
      </w:r>
      <w:proofErr w:type="gramStart"/>
      <w:r w:rsidRPr="00454864">
        <w:rPr>
          <w:rFonts w:ascii="宋体" w:eastAsia="宋体" w:hAnsi="宋体" w:hint="eastAsia"/>
          <w:lang w:eastAsia="zh-CN"/>
        </w:rPr>
        <w:t>示范区</w:t>
      </w:r>
      <w:r w:rsidRPr="00454864">
        <w:rPr>
          <w:rFonts w:ascii="宋体" w:eastAsia="宋体" w:hAnsi="宋体" w:cs="微软雅黑" w:hint="eastAsia"/>
          <w:lang w:eastAsia="zh-CN"/>
        </w:rPr>
        <w:t>奖补</w:t>
      </w:r>
      <w:r w:rsidRPr="00454864">
        <w:rPr>
          <w:rFonts w:ascii="宋体" w:eastAsia="宋体" w:hAnsi="宋体" w:hint="eastAsia"/>
          <w:lang w:eastAsia="zh-CN"/>
        </w:rPr>
        <w:t>政策</w:t>
      </w:r>
      <w:proofErr w:type="gramEnd"/>
      <w:r w:rsidRPr="00454864">
        <w:rPr>
          <w:rFonts w:ascii="宋体" w:eastAsia="宋体" w:hAnsi="宋体" w:hint="eastAsia"/>
          <w:lang w:eastAsia="zh-CN"/>
        </w:rPr>
        <w:t>的通知</w:t>
      </w:r>
      <w:r w:rsidRPr="00454864">
        <w:rPr>
          <w:rFonts w:ascii="宋体" w:eastAsia="宋体" w:hAnsi="宋体"/>
          <w:lang w:eastAsia="zh-CN"/>
        </w:rPr>
        <w:br/>
        <w:t>机构：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政部</w:t>
      </w:r>
      <w:r w:rsidRPr="00454864">
        <w:rPr>
          <w:rFonts w:ascii="宋体" w:eastAsia="宋体" w:hAnsi="宋体"/>
          <w:lang w:eastAsia="zh-CN"/>
        </w:rPr>
        <w:t>;人民</w:t>
      </w:r>
      <w:r w:rsidRPr="00454864">
        <w:rPr>
          <w:rFonts w:ascii="宋体" w:eastAsia="宋体" w:hAnsi="宋体" w:cs="微软雅黑" w:hint="eastAsia"/>
          <w:lang w:eastAsia="zh-CN"/>
        </w:rPr>
        <w:t>银</w:t>
      </w:r>
      <w:r w:rsidRPr="00454864">
        <w:rPr>
          <w:rFonts w:ascii="宋体" w:eastAsia="宋体" w:hAnsi="宋体" w:hint="eastAsia"/>
          <w:lang w:eastAsia="zh-CN"/>
        </w:rPr>
        <w:t>行</w:t>
      </w:r>
      <w:r w:rsidRPr="00454864">
        <w:rPr>
          <w:rFonts w:ascii="宋体" w:eastAsia="宋体" w:hAnsi="宋体"/>
          <w:lang w:eastAsia="zh-CN"/>
        </w:rPr>
        <w:t>;</w:t>
      </w:r>
      <w:r w:rsidRPr="00454864">
        <w:rPr>
          <w:rFonts w:ascii="宋体" w:eastAsia="宋体" w:hAnsi="宋体" w:cs="微软雅黑" w:hint="eastAsia"/>
          <w:lang w:eastAsia="zh-CN"/>
        </w:rPr>
        <w:t>银</w:t>
      </w:r>
      <w:r w:rsidRPr="00454864">
        <w:rPr>
          <w:rFonts w:ascii="宋体" w:eastAsia="宋体" w:hAnsi="宋体" w:hint="eastAsia"/>
          <w:lang w:eastAsia="zh-CN"/>
        </w:rPr>
        <w:t>保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会</w:t>
      </w:r>
      <w:r w:rsidRPr="00454864">
        <w:rPr>
          <w:rFonts w:ascii="宋体" w:eastAsia="宋体" w:hAnsi="宋体"/>
          <w:lang w:eastAsia="zh-CN"/>
        </w:rPr>
        <w:br/>
      </w:r>
      <w:r w:rsidRPr="00454864">
        <w:rPr>
          <w:rFonts w:ascii="宋体" w:eastAsia="宋体" w:hAnsi="宋体" w:cs="微软雅黑" w:hint="eastAsia"/>
          <w:lang w:eastAsia="zh-CN"/>
        </w:rPr>
        <w:t>发</w:t>
      </w:r>
      <w:r w:rsidRPr="00454864">
        <w:rPr>
          <w:rFonts w:ascii="宋体" w:eastAsia="宋体" w:hAnsi="宋体" w:hint="eastAsia"/>
          <w:lang w:eastAsia="zh-CN"/>
        </w:rPr>
        <w:t>布</w:t>
      </w:r>
      <w:r w:rsidRPr="00454864">
        <w:rPr>
          <w:rFonts w:ascii="宋体" w:eastAsia="宋体" w:hAnsi="宋体" w:cs="微软雅黑" w:hint="eastAsia"/>
          <w:lang w:eastAsia="zh-CN"/>
        </w:rPr>
        <w:t>时间</w:t>
      </w:r>
      <w:r w:rsidRPr="00454864">
        <w:rPr>
          <w:rFonts w:ascii="宋体" w:eastAsia="宋体" w:hAnsi="宋体" w:hint="eastAsia"/>
          <w:lang w:eastAsia="zh-CN"/>
        </w:rPr>
        <w:t>：</w:t>
      </w:r>
      <w:r w:rsidRPr="00454864">
        <w:rPr>
          <w:rFonts w:ascii="宋体" w:eastAsia="宋体" w:hAnsi="宋体"/>
          <w:lang w:eastAsia="zh-CN"/>
        </w:rPr>
        <w:t>20211116</w:t>
      </w:r>
      <w:r w:rsidRPr="00454864">
        <w:rPr>
          <w:rFonts w:ascii="宋体" w:eastAsia="宋体" w:hAnsi="宋体"/>
          <w:lang w:eastAsia="zh-CN"/>
        </w:rPr>
        <w:br/>
        <w:t>政策</w:t>
      </w:r>
      <w:r w:rsidRPr="00454864">
        <w:rPr>
          <w:rFonts w:ascii="宋体" w:eastAsia="宋体" w:hAnsi="宋体" w:cs="微软雅黑" w:hint="eastAsia"/>
          <w:lang w:eastAsia="zh-CN"/>
        </w:rPr>
        <w:t>层级</w:t>
      </w:r>
      <w:r w:rsidRPr="00454864">
        <w:rPr>
          <w:rFonts w:ascii="宋体" w:eastAsia="宋体" w:hAnsi="宋体" w:hint="eastAsia"/>
          <w:lang w:eastAsia="zh-CN"/>
        </w:rPr>
        <w:t>：</w:t>
      </w:r>
      <w:r w:rsidRPr="00454864">
        <w:rPr>
          <w:rFonts w:ascii="宋体" w:eastAsia="宋体" w:hAnsi="宋体"/>
          <w:lang w:eastAsia="zh-CN"/>
        </w:rPr>
        <w:t>['国家</w:t>
      </w:r>
      <w:r w:rsidRPr="00454864">
        <w:rPr>
          <w:rFonts w:ascii="宋体" w:eastAsia="宋体" w:hAnsi="宋体" w:cs="微软雅黑" w:hint="eastAsia"/>
          <w:lang w:eastAsia="zh-CN"/>
        </w:rPr>
        <w:t>级</w:t>
      </w:r>
      <w:r w:rsidRPr="00454864">
        <w:rPr>
          <w:rFonts w:ascii="宋体" w:eastAsia="宋体" w:hAnsi="宋体"/>
          <w:lang w:eastAsia="zh-CN"/>
        </w:rPr>
        <w:t>']</w:t>
      </w:r>
      <w:r w:rsidRPr="00454864">
        <w:rPr>
          <w:rFonts w:ascii="宋体" w:eastAsia="宋体" w:hAnsi="宋体"/>
          <w:lang w:eastAsia="zh-CN"/>
        </w:rPr>
        <w:br/>
        <w:t>政策全文：关于</w:t>
      </w:r>
      <w:r w:rsidRPr="00454864">
        <w:rPr>
          <w:rFonts w:ascii="宋体" w:eastAsia="宋体" w:hAnsi="宋体" w:cs="微软雅黑" w:hint="eastAsia"/>
          <w:lang w:eastAsia="zh-CN"/>
        </w:rPr>
        <w:t>实</w:t>
      </w:r>
      <w:r w:rsidRPr="00454864">
        <w:rPr>
          <w:rFonts w:ascii="宋体" w:eastAsia="宋体" w:hAnsi="宋体" w:hint="eastAsia"/>
          <w:lang w:eastAsia="zh-CN"/>
        </w:rPr>
        <w:t>施中央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政支持普惠金融</w:t>
      </w:r>
      <w:r w:rsidRPr="00454864">
        <w:rPr>
          <w:rFonts w:ascii="宋体" w:eastAsia="宋体" w:hAnsi="宋体" w:cs="微软雅黑" w:hint="eastAsia"/>
          <w:lang w:eastAsia="zh-CN"/>
        </w:rPr>
        <w:t>发</w:t>
      </w:r>
      <w:r w:rsidRPr="00454864">
        <w:rPr>
          <w:rFonts w:ascii="宋体" w:eastAsia="宋体" w:hAnsi="宋体" w:hint="eastAsia"/>
          <w:lang w:eastAsia="zh-CN"/>
        </w:rPr>
        <w:t>展</w:t>
      </w:r>
      <w:proofErr w:type="gramStart"/>
      <w:r w:rsidRPr="00454864">
        <w:rPr>
          <w:rFonts w:ascii="宋体" w:eastAsia="宋体" w:hAnsi="宋体" w:hint="eastAsia"/>
          <w:lang w:eastAsia="zh-CN"/>
        </w:rPr>
        <w:t>示范区</w:t>
      </w:r>
      <w:r w:rsidRPr="00454864">
        <w:rPr>
          <w:rFonts w:ascii="宋体" w:eastAsia="宋体" w:hAnsi="宋体" w:cs="微软雅黑" w:hint="eastAsia"/>
          <w:lang w:eastAsia="zh-CN"/>
        </w:rPr>
        <w:t>奖补</w:t>
      </w:r>
      <w:r w:rsidRPr="00454864">
        <w:rPr>
          <w:rFonts w:ascii="宋体" w:eastAsia="宋体" w:hAnsi="宋体" w:hint="eastAsia"/>
          <w:lang w:eastAsia="zh-CN"/>
        </w:rPr>
        <w:t>政策</w:t>
      </w:r>
      <w:proofErr w:type="gramEnd"/>
      <w:r w:rsidRPr="00454864">
        <w:rPr>
          <w:rFonts w:ascii="宋体" w:eastAsia="宋体" w:hAnsi="宋体" w:hint="eastAsia"/>
          <w:lang w:eastAsia="zh-CN"/>
        </w:rPr>
        <w:t>的通知</w:t>
      </w:r>
      <w:r w:rsidRPr="00454864">
        <w:rPr>
          <w:rFonts w:ascii="宋体" w:eastAsia="宋体" w:hAnsi="宋体"/>
          <w:lang w:eastAsia="zh-CN"/>
        </w:rPr>
        <w:br/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金〔</w:t>
      </w:r>
      <w:r w:rsidRPr="00454864">
        <w:rPr>
          <w:rFonts w:ascii="宋体" w:eastAsia="宋体" w:hAnsi="宋体"/>
          <w:lang w:eastAsia="zh-CN"/>
        </w:rPr>
        <w:t>2021〕96号</w:t>
      </w:r>
      <w:r w:rsidRPr="00454864">
        <w:rPr>
          <w:rFonts w:ascii="宋体" w:eastAsia="宋体" w:hAnsi="宋体"/>
          <w:lang w:eastAsia="zh-CN"/>
        </w:rPr>
        <w:br/>
        <w:t>各省、自治区、直</w:t>
      </w:r>
      <w:r w:rsidRPr="00454864">
        <w:rPr>
          <w:rFonts w:ascii="宋体" w:eastAsia="宋体" w:hAnsi="宋体" w:cs="微软雅黑" w:hint="eastAsia"/>
          <w:lang w:eastAsia="zh-CN"/>
        </w:rPr>
        <w:t>辖</w:t>
      </w:r>
      <w:r w:rsidRPr="00454864">
        <w:rPr>
          <w:rFonts w:ascii="宋体" w:eastAsia="宋体" w:hAnsi="宋体" w:hint="eastAsia"/>
          <w:lang w:eastAsia="zh-CN"/>
        </w:rPr>
        <w:t>市、</w:t>
      </w:r>
      <w:r w:rsidRPr="00454864">
        <w:rPr>
          <w:rFonts w:ascii="宋体" w:eastAsia="宋体" w:hAnsi="宋体" w:cs="微软雅黑" w:hint="eastAsia"/>
          <w:lang w:eastAsia="zh-CN"/>
        </w:rPr>
        <w:t>计</w:t>
      </w:r>
      <w:r w:rsidRPr="00454864">
        <w:rPr>
          <w:rFonts w:ascii="宋体" w:eastAsia="宋体" w:hAnsi="宋体" w:hint="eastAsia"/>
          <w:lang w:eastAsia="zh-CN"/>
        </w:rPr>
        <w:t>划</w:t>
      </w:r>
      <w:r w:rsidRPr="00454864">
        <w:rPr>
          <w:rFonts w:ascii="宋体" w:eastAsia="宋体" w:hAnsi="宋体" w:cs="微软雅黑" w:hint="eastAsia"/>
          <w:lang w:eastAsia="zh-CN"/>
        </w:rPr>
        <w:t>单</w:t>
      </w:r>
      <w:r w:rsidRPr="00454864">
        <w:rPr>
          <w:rFonts w:ascii="宋体" w:eastAsia="宋体" w:hAnsi="宋体" w:hint="eastAsia"/>
          <w:lang w:eastAsia="zh-CN"/>
        </w:rPr>
        <w:t>列市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</w:t>
      </w:r>
      <w:r w:rsidRPr="00454864">
        <w:rPr>
          <w:rFonts w:ascii="宋体" w:eastAsia="宋体" w:hAnsi="宋体" w:cs="微软雅黑" w:hint="eastAsia"/>
          <w:lang w:eastAsia="zh-CN"/>
        </w:rPr>
        <w:t>厅</w:t>
      </w:r>
      <w:r w:rsidRPr="00454864">
        <w:rPr>
          <w:rFonts w:ascii="宋体" w:eastAsia="宋体" w:hAnsi="宋体" w:hint="eastAsia"/>
          <w:lang w:eastAsia="zh-CN"/>
        </w:rPr>
        <w:t>（局）、地方金融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督管理局，新疆生</w:t>
      </w:r>
      <w:r w:rsidRPr="00454864">
        <w:rPr>
          <w:rFonts w:ascii="宋体" w:eastAsia="宋体" w:hAnsi="宋体" w:cs="微软雅黑" w:hint="eastAsia"/>
          <w:lang w:eastAsia="zh-CN"/>
        </w:rPr>
        <w:t>产</w:t>
      </w:r>
      <w:r w:rsidRPr="00454864">
        <w:rPr>
          <w:rFonts w:ascii="宋体" w:eastAsia="宋体" w:hAnsi="宋体" w:hint="eastAsia"/>
          <w:lang w:eastAsia="zh-CN"/>
        </w:rPr>
        <w:t>建</w:t>
      </w:r>
      <w:r w:rsidRPr="00454864">
        <w:rPr>
          <w:rFonts w:ascii="宋体" w:eastAsia="宋体" w:hAnsi="宋体" w:cs="微软雅黑" w:hint="eastAsia"/>
          <w:lang w:eastAsia="zh-CN"/>
        </w:rPr>
        <w:t>设</w:t>
      </w:r>
      <w:r w:rsidRPr="00454864">
        <w:rPr>
          <w:rFonts w:ascii="宋体" w:eastAsia="宋体" w:hAnsi="宋体" w:hint="eastAsia"/>
          <w:lang w:eastAsia="zh-CN"/>
        </w:rPr>
        <w:t>兵</w:t>
      </w:r>
      <w:r w:rsidRPr="00454864">
        <w:rPr>
          <w:rFonts w:ascii="宋体" w:eastAsia="宋体" w:hAnsi="宋体" w:cs="微软雅黑" w:hint="eastAsia"/>
          <w:lang w:eastAsia="zh-CN"/>
        </w:rPr>
        <w:t>团财</w:t>
      </w:r>
      <w:r w:rsidRPr="00454864">
        <w:rPr>
          <w:rFonts w:ascii="宋体" w:eastAsia="宋体" w:hAnsi="宋体" w:hint="eastAsia"/>
          <w:lang w:eastAsia="zh-CN"/>
        </w:rPr>
        <w:t>政局、地方金融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督管理局，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政部各地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管局，人民</w:t>
      </w:r>
      <w:r w:rsidRPr="00454864">
        <w:rPr>
          <w:rFonts w:ascii="宋体" w:eastAsia="宋体" w:hAnsi="宋体" w:cs="微软雅黑" w:hint="eastAsia"/>
          <w:lang w:eastAsia="zh-CN"/>
        </w:rPr>
        <w:t>银</w:t>
      </w:r>
      <w:r w:rsidRPr="00454864">
        <w:rPr>
          <w:rFonts w:ascii="宋体" w:eastAsia="宋体" w:hAnsi="宋体" w:hint="eastAsia"/>
          <w:lang w:eastAsia="zh-CN"/>
        </w:rPr>
        <w:t>行上海</w:t>
      </w:r>
      <w:r w:rsidRPr="00454864">
        <w:rPr>
          <w:rFonts w:ascii="宋体" w:eastAsia="宋体" w:hAnsi="宋体" w:cs="微软雅黑" w:hint="eastAsia"/>
          <w:lang w:eastAsia="zh-CN"/>
        </w:rPr>
        <w:t>总</w:t>
      </w:r>
      <w:r w:rsidRPr="00454864">
        <w:rPr>
          <w:rFonts w:ascii="宋体" w:eastAsia="宋体" w:hAnsi="宋体" w:hint="eastAsia"/>
          <w:lang w:eastAsia="zh-CN"/>
        </w:rPr>
        <w:t>部、各分行、</w:t>
      </w:r>
      <w:r w:rsidRPr="00454864">
        <w:rPr>
          <w:rFonts w:ascii="宋体" w:eastAsia="宋体" w:hAnsi="宋体" w:cs="微软雅黑" w:hint="eastAsia"/>
          <w:lang w:eastAsia="zh-CN"/>
        </w:rPr>
        <w:t>营业</w:t>
      </w:r>
      <w:r w:rsidRPr="00454864">
        <w:rPr>
          <w:rFonts w:ascii="宋体" w:eastAsia="宋体" w:hAnsi="宋体" w:hint="eastAsia"/>
          <w:lang w:eastAsia="zh-CN"/>
        </w:rPr>
        <w:t>管理部、省会（首府）城市中心支行、副省</w:t>
      </w:r>
      <w:r w:rsidRPr="00454864">
        <w:rPr>
          <w:rFonts w:ascii="宋体" w:eastAsia="宋体" w:hAnsi="宋体" w:cs="微软雅黑" w:hint="eastAsia"/>
          <w:lang w:eastAsia="zh-CN"/>
        </w:rPr>
        <w:t>级</w:t>
      </w:r>
      <w:r w:rsidRPr="00454864">
        <w:rPr>
          <w:rFonts w:ascii="宋体" w:eastAsia="宋体" w:hAnsi="宋体" w:hint="eastAsia"/>
          <w:lang w:eastAsia="zh-CN"/>
        </w:rPr>
        <w:t>城市中心支行，</w:t>
      </w:r>
      <w:proofErr w:type="gramStart"/>
      <w:r w:rsidRPr="00454864">
        <w:rPr>
          <w:rFonts w:ascii="宋体" w:eastAsia="宋体" w:hAnsi="宋体" w:hint="eastAsia"/>
          <w:lang w:eastAsia="zh-CN"/>
        </w:rPr>
        <w:t>各</w:t>
      </w:r>
      <w:r w:rsidRPr="00454864">
        <w:rPr>
          <w:rFonts w:ascii="宋体" w:eastAsia="宋体" w:hAnsi="宋体" w:cs="微软雅黑" w:hint="eastAsia"/>
          <w:lang w:eastAsia="zh-CN"/>
        </w:rPr>
        <w:t>银</w:t>
      </w:r>
      <w:r w:rsidRPr="00454864">
        <w:rPr>
          <w:rFonts w:ascii="宋体" w:eastAsia="宋体" w:hAnsi="宋体" w:hint="eastAsia"/>
          <w:lang w:eastAsia="zh-CN"/>
        </w:rPr>
        <w:t>保</w:t>
      </w:r>
      <w:proofErr w:type="gramEnd"/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局：</w:t>
      </w:r>
      <w:r w:rsidRPr="00454864">
        <w:rPr>
          <w:rFonts w:ascii="宋体" w:eastAsia="宋体" w:hAnsi="宋体"/>
          <w:lang w:eastAsia="zh-CN"/>
        </w:rPr>
        <w:br/>
      </w:r>
      <w:r w:rsidRPr="00454864">
        <w:rPr>
          <w:rFonts w:ascii="宋体" w:eastAsia="宋体" w:hAnsi="宋体" w:cs="微软雅黑" w:hint="eastAsia"/>
          <w:lang w:eastAsia="zh-CN"/>
        </w:rPr>
        <w:t>为贯彻</w:t>
      </w:r>
      <w:r w:rsidRPr="00454864">
        <w:rPr>
          <w:rFonts w:ascii="宋体" w:eastAsia="宋体" w:hAnsi="宋体" w:hint="eastAsia"/>
          <w:lang w:eastAsia="zh-CN"/>
        </w:rPr>
        <w:t>落</w:t>
      </w:r>
      <w:r w:rsidRPr="00454864">
        <w:rPr>
          <w:rFonts w:ascii="宋体" w:eastAsia="宋体" w:hAnsi="宋体" w:cs="微软雅黑" w:hint="eastAsia"/>
          <w:lang w:eastAsia="zh-CN"/>
        </w:rPr>
        <w:t>实</w:t>
      </w:r>
      <w:r w:rsidRPr="00454864">
        <w:rPr>
          <w:rFonts w:ascii="宋体" w:eastAsia="宋体" w:hAnsi="宋体" w:hint="eastAsia"/>
          <w:lang w:eastAsia="zh-CN"/>
        </w:rPr>
        <w:t>党中央、国</w:t>
      </w:r>
      <w:r w:rsidRPr="00454864">
        <w:rPr>
          <w:rFonts w:ascii="宋体" w:eastAsia="宋体" w:hAnsi="宋体" w:cs="微软雅黑" w:hint="eastAsia"/>
          <w:lang w:eastAsia="zh-CN"/>
        </w:rPr>
        <w:t>务</w:t>
      </w:r>
      <w:r w:rsidRPr="00454864">
        <w:rPr>
          <w:rFonts w:ascii="宋体" w:eastAsia="宋体" w:hAnsi="宋体" w:hint="eastAsia"/>
          <w:lang w:eastAsia="zh-CN"/>
        </w:rPr>
        <w:t>院关于</w:t>
      </w:r>
      <w:r w:rsidRPr="00454864">
        <w:rPr>
          <w:rFonts w:ascii="宋体" w:eastAsia="宋体" w:hAnsi="宋体" w:cs="微软雅黑" w:hint="eastAsia"/>
          <w:lang w:eastAsia="zh-CN"/>
        </w:rPr>
        <w:t>发</w:t>
      </w:r>
      <w:r w:rsidRPr="00454864">
        <w:rPr>
          <w:rFonts w:ascii="宋体" w:eastAsia="宋体" w:hAnsi="宋体" w:hint="eastAsia"/>
          <w:lang w:eastAsia="zh-CN"/>
        </w:rPr>
        <w:t>展普惠金融和支持小微企</w:t>
      </w:r>
      <w:r w:rsidRPr="00454864">
        <w:rPr>
          <w:rFonts w:ascii="宋体" w:eastAsia="宋体" w:hAnsi="宋体" w:cs="微软雅黑" w:hint="eastAsia"/>
          <w:lang w:eastAsia="zh-CN"/>
        </w:rPr>
        <w:t>业</w:t>
      </w:r>
      <w:r w:rsidRPr="00454864">
        <w:rPr>
          <w:rFonts w:ascii="宋体" w:eastAsia="宋体" w:hAnsi="宋体" w:hint="eastAsia"/>
          <w:lang w:eastAsia="zh-CN"/>
        </w:rPr>
        <w:t>、</w:t>
      </w:r>
      <w:r w:rsidRPr="00454864">
        <w:rPr>
          <w:rFonts w:ascii="宋体" w:eastAsia="宋体" w:hAnsi="宋体"/>
          <w:lang w:eastAsia="zh-CN"/>
        </w:rPr>
        <w:t>“三</w:t>
      </w:r>
      <w:r w:rsidRPr="00454864">
        <w:rPr>
          <w:rFonts w:ascii="宋体" w:eastAsia="宋体" w:hAnsi="宋体" w:cs="微软雅黑" w:hint="eastAsia"/>
          <w:lang w:eastAsia="zh-CN"/>
        </w:rPr>
        <w:t>农</w:t>
      </w:r>
      <w:r w:rsidRPr="00454864">
        <w:rPr>
          <w:rFonts w:ascii="宋体" w:eastAsia="宋体" w:hAnsi="宋体"/>
          <w:lang w:eastAsia="zh-CN"/>
        </w:rPr>
        <w:t>”融</w:t>
      </w:r>
      <w:r w:rsidRPr="00454864">
        <w:rPr>
          <w:rFonts w:ascii="宋体" w:eastAsia="宋体" w:hAnsi="宋体" w:cs="微软雅黑" w:hint="eastAsia"/>
          <w:lang w:eastAsia="zh-CN"/>
        </w:rPr>
        <w:t>资发</w:t>
      </w:r>
      <w:r w:rsidRPr="00454864">
        <w:rPr>
          <w:rFonts w:ascii="宋体" w:eastAsia="宋体" w:hAnsi="宋体" w:hint="eastAsia"/>
          <w:lang w:eastAsia="zh-CN"/>
        </w:rPr>
        <w:t>展的决策部署，在</w:t>
      </w:r>
      <w:r w:rsidRPr="00454864">
        <w:rPr>
          <w:rFonts w:ascii="宋体" w:eastAsia="宋体" w:hAnsi="宋体" w:cs="微软雅黑" w:hint="eastAsia"/>
          <w:lang w:eastAsia="zh-CN"/>
        </w:rPr>
        <w:t>总结财</w:t>
      </w:r>
      <w:r w:rsidRPr="00454864">
        <w:rPr>
          <w:rFonts w:ascii="宋体" w:eastAsia="宋体" w:hAnsi="宋体" w:hint="eastAsia"/>
          <w:lang w:eastAsia="zh-CN"/>
        </w:rPr>
        <w:t>政支持深化民</w:t>
      </w:r>
      <w:r w:rsidRPr="00454864">
        <w:rPr>
          <w:rFonts w:ascii="宋体" w:eastAsia="宋体" w:hAnsi="宋体" w:cs="微软雅黑" w:hint="eastAsia"/>
          <w:lang w:eastAsia="zh-CN"/>
        </w:rPr>
        <w:t>营</w:t>
      </w:r>
      <w:r w:rsidRPr="00454864">
        <w:rPr>
          <w:rFonts w:ascii="宋体" w:eastAsia="宋体" w:hAnsi="宋体" w:hint="eastAsia"/>
          <w:lang w:eastAsia="zh-CN"/>
        </w:rPr>
        <w:t>和小</w:t>
      </w:r>
      <w:proofErr w:type="gramStart"/>
      <w:r w:rsidRPr="00454864">
        <w:rPr>
          <w:rFonts w:ascii="宋体" w:eastAsia="宋体" w:hAnsi="宋体" w:hint="eastAsia"/>
          <w:lang w:eastAsia="zh-CN"/>
        </w:rPr>
        <w:t>微企</w:t>
      </w:r>
      <w:r w:rsidRPr="00454864">
        <w:rPr>
          <w:rFonts w:ascii="宋体" w:eastAsia="宋体" w:hAnsi="宋体" w:cs="微软雅黑" w:hint="eastAsia"/>
          <w:lang w:eastAsia="zh-CN"/>
        </w:rPr>
        <w:t>业</w:t>
      </w:r>
      <w:proofErr w:type="gramEnd"/>
      <w:r w:rsidRPr="00454864">
        <w:rPr>
          <w:rFonts w:ascii="宋体" w:eastAsia="宋体" w:hAnsi="宋体" w:hint="eastAsia"/>
          <w:lang w:eastAsia="zh-CN"/>
        </w:rPr>
        <w:t>金融服</w:t>
      </w:r>
      <w:r w:rsidRPr="00454864">
        <w:rPr>
          <w:rFonts w:ascii="宋体" w:eastAsia="宋体" w:hAnsi="宋体" w:cs="微软雅黑" w:hint="eastAsia"/>
          <w:lang w:eastAsia="zh-CN"/>
        </w:rPr>
        <w:t>务综</w:t>
      </w:r>
      <w:r w:rsidRPr="00454864">
        <w:rPr>
          <w:rFonts w:ascii="宋体" w:eastAsia="宋体" w:hAnsi="宋体" w:hint="eastAsia"/>
          <w:lang w:eastAsia="zh-CN"/>
        </w:rPr>
        <w:t>合改革</w:t>
      </w:r>
      <w:r w:rsidRPr="00454864">
        <w:rPr>
          <w:rFonts w:ascii="宋体" w:eastAsia="宋体" w:hAnsi="宋体" w:cs="微软雅黑" w:hint="eastAsia"/>
          <w:lang w:eastAsia="zh-CN"/>
        </w:rPr>
        <w:t>试</w:t>
      </w:r>
      <w:r w:rsidRPr="00454864">
        <w:rPr>
          <w:rFonts w:ascii="宋体" w:eastAsia="宋体" w:hAnsi="宋体" w:hint="eastAsia"/>
          <w:lang w:eastAsia="zh-CN"/>
        </w:rPr>
        <w:t>点城市工作</w:t>
      </w:r>
      <w:r w:rsidRPr="00454864">
        <w:rPr>
          <w:rFonts w:ascii="宋体" w:eastAsia="宋体" w:hAnsi="宋体" w:cs="微软雅黑" w:hint="eastAsia"/>
          <w:lang w:eastAsia="zh-CN"/>
        </w:rPr>
        <w:t>经验</w:t>
      </w:r>
      <w:r w:rsidRPr="00454864">
        <w:rPr>
          <w:rFonts w:ascii="宋体" w:eastAsia="宋体" w:hAnsi="宋体" w:hint="eastAsia"/>
          <w:lang w:eastAsia="zh-CN"/>
        </w:rPr>
        <w:t>的基</w:t>
      </w:r>
      <w:r w:rsidRPr="00454864">
        <w:rPr>
          <w:rFonts w:ascii="宋体" w:eastAsia="宋体" w:hAnsi="宋体" w:cs="微软雅黑" w:hint="eastAsia"/>
          <w:lang w:eastAsia="zh-CN"/>
        </w:rPr>
        <w:t>础</w:t>
      </w:r>
      <w:r w:rsidRPr="00454864">
        <w:rPr>
          <w:rFonts w:ascii="宋体" w:eastAsia="宋体" w:hAnsi="宋体" w:hint="eastAsia"/>
          <w:lang w:eastAsia="zh-CN"/>
        </w:rPr>
        <w:t>上，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政部、人民</w:t>
      </w:r>
      <w:r w:rsidRPr="00454864">
        <w:rPr>
          <w:rFonts w:ascii="宋体" w:eastAsia="宋体" w:hAnsi="宋体" w:cs="微软雅黑" w:hint="eastAsia"/>
          <w:lang w:eastAsia="zh-CN"/>
        </w:rPr>
        <w:t>银</w:t>
      </w:r>
      <w:r w:rsidRPr="00454864">
        <w:rPr>
          <w:rFonts w:ascii="宋体" w:eastAsia="宋体" w:hAnsi="宋体" w:hint="eastAsia"/>
          <w:lang w:eastAsia="zh-CN"/>
        </w:rPr>
        <w:t>行、</w:t>
      </w:r>
      <w:r w:rsidRPr="00454864">
        <w:rPr>
          <w:rFonts w:ascii="宋体" w:eastAsia="宋体" w:hAnsi="宋体" w:cs="微软雅黑" w:hint="eastAsia"/>
          <w:lang w:eastAsia="zh-CN"/>
        </w:rPr>
        <w:t>银</w:t>
      </w:r>
      <w:r w:rsidRPr="00454864">
        <w:rPr>
          <w:rFonts w:ascii="宋体" w:eastAsia="宋体" w:hAnsi="宋体" w:hint="eastAsia"/>
          <w:lang w:eastAsia="zh-CN"/>
        </w:rPr>
        <w:t>保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会自</w:t>
      </w:r>
      <w:r w:rsidRPr="00454864">
        <w:rPr>
          <w:rFonts w:ascii="宋体" w:eastAsia="宋体" w:hAnsi="宋体"/>
          <w:lang w:eastAsia="zh-CN"/>
        </w:rPr>
        <w:t>2022年起</w:t>
      </w:r>
      <w:r w:rsidRPr="00454864">
        <w:rPr>
          <w:rFonts w:ascii="宋体" w:eastAsia="宋体" w:hAnsi="宋体" w:cs="微软雅黑" w:hint="eastAsia"/>
          <w:lang w:eastAsia="zh-CN"/>
        </w:rPr>
        <w:t>组织实</w:t>
      </w:r>
      <w:r w:rsidRPr="00454864">
        <w:rPr>
          <w:rFonts w:ascii="宋体" w:eastAsia="宋体" w:hAnsi="宋体" w:hint="eastAsia"/>
          <w:lang w:eastAsia="zh-CN"/>
        </w:rPr>
        <w:t>施中央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政支持普惠金融</w:t>
      </w:r>
      <w:r w:rsidRPr="00454864">
        <w:rPr>
          <w:rFonts w:ascii="宋体" w:eastAsia="宋体" w:hAnsi="宋体" w:cs="微软雅黑" w:hint="eastAsia"/>
          <w:lang w:eastAsia="zh-CN"/>
        </w:rPr>
        <w:t>发</w:t>
      </w:r>
      <w:r w:rsidRPr="00454864">
        <w:rPr>
          <w:rFonts w:ascii="宋体" w:eastAsia="宋体" w:hAnsi="宋体" w:hint="eastAsia"/>
          <w:lang w:eastAsia="zh-CN"/>
        </w:rPr>
        <w:t>展</w:t>
      </w:r>
      <w:proofErr w:type="gramStart"/>
      <w:r w:rsidRPr="00454864">
        <w:rPr>
          <w:rFonts w:ascii="宋体" w:eastAsia="宋体" w:hAnsi="宋体" w:hint="eastAsia"/>
          <w:lang w:eastAsia="zh-CN"/>
        </w:rPr>
        <w:t>示范区</w:t>
      </w:r>
      <w:r w:rsidRPr="00454864">
        <w:rPr>
          <w:rFonts w:ascii="宋体" w:eastAsia="宋体" w:hAnsi="宋体" w:cs="微软雅黑" w:hint="eastAsia"/>
          <w:lang w:eastAsia="zh-CN"/>
        </w:rPr>
        <w:t>奖补</w:t>
      </w:r>
      <w:r w:rsidRPr="00454864">
        <w:rPr>
          <w:rFonts w:ascii="宋体" w:eastAsia="宋体" w:hAnsi="宋体" w:hint="eastAsia"/>
          <w:lang w:eastAsia="zh-CN"/>
        </w:rPr>
        <w:t>政策</w:t>
      </w:r>
      <w:proofErr w:type="gramEnd"/>
      <w:r w:rsidRPr="00454864">
        <w:rPr>
          <w:rFonts w:ascii="宋体" w:eastAsia="宋体" w:hAnsi="宋体" w:hint="eastAsia"/>
          <w:lang w:eastAsia="zh-CN"/>
        </w:rPr>
        <w:t>。</w:t>
      </w:r>
      <w:r w:rsidRPr="00454864">
        <w:rPr>
          <w:rFonts w:ascii="宋体" w:eastAsia="宋体" w:hAnsi="宋体" w:cs="微软雅黑" w:hint="eastAsia"/>
          <w:lang w:eastAsia="zh-CN"/>
        </w:rPr>
        <w:t>现</w:t>
      </w:r>
      <w:r w:rsidRPr="00454864">
        <w:rPr>
          <w:rFonts w:ascii="宋体" w:eastAsia="宋体" w:hAnsi="宋体" w:hint="eastAsia"/>
          <w:lang w:eastAsia="zh-CN"/>
        </w:rPr>
        <w:t>就有关事</w:t>
      </w:r>
      <w:r w:rsidRPr="00454864">
        <w:rPr>
          <w:rFonts w:ascii="宋体" w:eastAsia="宋体" w:hAnsi="宋体" w:cs="微软雅黑" w:hint="eastAsia"/>
          <w:lang w:eastAsia="zh-CN"/>
        </w:rPr>
        <w:t>项</w:t>
      </w:r>
      <w:r w:rsidRPr="00454864">
        <w:rPr>
          <w:rFonts w:ascii="宋体" w:eastAsia="宋体" w:hAnsi="宋体" w:hint="eastAsia"/>
          <w:lang w:eastAsia="zh-CN"/>
        </w:rPr>
        <w:t>通知如下：</w:t>
      </w:r>
      <w:r w:rsidRPr="00454864">
        <w:rPr>
          <w:rFonts w:ascii="宋体" w:eastAsia="宋体" w:hAnsi="宋体"/>
          <w:lang w:eastAsia="zh-CN"/>
        </w:rPr>
        <w:br/>
        <w:t>一、</w:t>
      </w:r>
      <w:r w:rsidRPr="00454864">
        <w:rPr>
          <w:rFonts w:ascii="宋体" w:eastAsia="宋体" w:hAnsi="宋体" w:cs="微软雅黑" w:hint="eastAsia"/>
          <w:lang w:eastAsia="zh-CN"/>
        </w:rPr>
        <w:t>总</w:t>
      </w:r>
      <w:r w:rsidRPr="00454864">
        <w:rPr>
          <w:rFonts w:ascii="宋体" w:eastAsia="宋体" w:hAnsi="宋体" w:hint="eastAsia"/>
          <w:lang w:eastAsia="zh-CN"/>
        </w:rPr>
        <w:t>体要求</w:t>
      </w:r>
      <w:r w:rsidRPr="00454864">
        <w:rPr>
          <w:rFonts w:ascii="宋体" w:eastAsia="宋体" w:hAnsi="宋体"/>
          <w:lang w:eastAsia="zh-CN"/>
        </w:rPr>
        <w:br/>
      </w:r>
      <w:r w:rsidRPr="00454864">
        <w:rPr>
          <w:rFonts w:ascii="宋体" w:eastAsia="宋体" w:hAnsi="宋体" w:cs="微软雅黑" w:hint="eastAsia"/>
          <w:lang w:eastAsia="zh-CN"/>
        </w:rPr>
        <w:t>坚</w:t>
      </w:r>
      <w:r w:rsidRPr="00454864">
        <w:rPr>
          <w:rFonts w:ascii="宋体" w:eastAsia="宋体" w:hAnsi="宋体" w:hint="eastAsia"/>
          <w:lang w:eastAsia="zh-CN"/>
        </w:rPr>
        <w:t>持以</w:t>
      </w:r>
      <w:r w:rsidRPr="00454864">
        <w:rPr>
          <w:rFonts w:ascii="宋体" w:eastAsia="宋体" w:hAnsi="宋体" w:cs="微软雅黑" w:hint="eastAsia"/>
          <w:lang w:eastAsia="zh-CN"/>
        </w:rPr>
        <w:t>习</w:t>
      </w:r>
      <w:r w:rsidRPr="00454864">
        <w:rPr>
          <w:rFonts w:ascii="宋体" w:eastAsia="宋体" w:hAnsi="宋体" w:hint="eastAsia"/>
          <w:lang w:eastAsia="zh-CN"/>
        </w:rPr>
        <w:t>近平新</w:t>
      </w:r>
      <w:r w:rsidRPr="00454864">
        <w:rPr>
          <w:rFonts w:ascii="宋体" w:eastAsia="宋体" w:hAnsi="宋体" w:cs="微软雅黑" w:hint="eastAsia"/>
          <w:lang w:eastAsia="zh-CN"/>
        </w:rPr>
        <w:t>时</w:t>
      </w:r>
      <w:r w:rsidRPr="00454864">
        <w:rPr>
          <w:rFonts w:ascii="宋体" w:eastAsia="宋体" w:hAnsi="宋体" w:hint="eastAsia"/>
          <w:lang w:eastAsia="zh-CN"/>
        </w:rPr>
        <w:t>代中国特色社会主</w:t>
      </w:r>
      <w:r w:rsidRPr="00454864">
        <w:rPr>
          <w:rFonts w:ascii="宋体" w:eastAsia="宋体" w:hAnsi="宋体" w:cs="微软雅黑" w:hint="eastAsia"/>
          <w:lang w:eastAsia="zh-CN"/>
        </w:rPr>
        <w:t>义</w:t>
      </w:r>
      <w:r w:rsidRPr="00454864">
        <w:rPr>
          <w:rFonts w:ascii="宋体" w:eastAsia="宋体" w:hAnsi="宋体" w:hint="eastAsia"/>
          <w:lang w:eastAsia="zh-CN"/>
        </w:rPr>
        <w:t>思想</w:t>
      </w:r>
      <w:r w:rsidRPr="00454864">
        <w:rPr>
          <w:rFonts w:ascii="宋体" w:eastAsia="宋体" w:hAnsi="宋体" w:cs="微软雅黑" w:hint="eastAsia"/>
          <w:lang w:eastAsia="zh-CN"/>
        </w:rPr>
        <w:t>为</w:t>
      </w:r>
      <w:r w:rsidRPr="00454864">
        <w:rPr>
          <w:rFonts w:ascii="宋体" w:eastAsia="宋体" w:hAnsi="宋体" w:hint="eastAsia"/>
          <w:lang w:eastAsia="zh-CN"/>
        </w:rPr>
        <w:t>指</w:t>
      </w:r>
      <w:r w:rsidRPr="00454864">
        <w:rPr>
          <w:rFonts w:ascii="宋体" w:eastAsia="宋体" w:hAnsi="宋体" w:cs="微软雅黑" w:hint="eastAsia"/>
          <w:lang w:eastAsia="zh-CN"/>
        </w:rPr>
        <w:t>导</w:t>
      </w:r>
      <w:r w:rsidRPr="00454864">
        <w:rPr>
          <w:rFonts w:ascii="宋体" w:eastAsia="宋体" w:hAnsi="宋体" w:hint="eastAsia"/>
          <w:lang w:eastAsia="zh-CN"/>
        </w:rPr>
        <w:t>，立足新</w:t>
      </w:r>
      <w:r w:rsidRPr="00454864">
        <w:rPr>
          <w:rFonts w:ascii="宋体" w:eastAsia="宋体" w:hAnsi="宋体" w:cs="微软雅黑" w:hint="eastAsia"/>
          <w:lang w:eastAsia="zh-CN"/>
        </w:rPr>
        <w:t>发</w:t>
      </w:r>
      <w:r w:rsidRPr="00454864">
        <w:rPr>
          <w:rFonts w:ascii="宋体" w:eastAsia="宋体" w:hAnsi="宋体" w:hint="eastAsia"/>
          <w:lang w:eastAsia="zh-CN"/>
        </w:rPr>
        <w:t>展</w:t>
      </w:r>
      <w:r w:rsidRPr="00454864">
        <w:rPr>
          <w:rFonts w:ascii="宋体" w:eastAsia="宋体" w:hAnsi="宋体" w:cs="微软雅黑" w:hint="eastAsia"/>
          <w:lang w:eastAsia="zh-CN"/>
        </w:rPr>
        <w:t>阶</w:t>
      </w:r>
      <w:r w:rsidRPr="00454864">
        <w:rPr>
          <w:rFonts w:ascii="宋体" w:eastAsia="宋体" w:hAnsi="宋体" w:hint="eastAsia"/>
          <w:lang w:eastAsia="zh-CN"/>
        </w:rPr>
        <w:t>段，</w:t>
      </w:r>
      <w:r w:rsidRPr="00454864">
        <w:rPr>
          <w:rFonts w:ascii="宋体" w:eastAsia="宋体" w:hAnsi="宋体" w:cs="微软雅黑" w:hint="eastAsia"/>
          <w:lang w:eastAsia="zh-CN"/>
        </w:rPr>
        <w:t>贯彻</w:t>
      </w:r>
      <w:r w:rsidRPr="00454864">
        <w:rPr>
          <w:rFonts w:ascii="宋体" w:eastAsia="宋体" w:hAnsi="宋体" w:hint="eastAsia"/>
          <w:lang w:eastAsia="zh-CN"/>
        </w:rPr>
        <w:t>新</w:t>
      </w:r>
      <w:r w:rsidRPr="00454864">
        <w:rPr>
          <w:rFonts w:ascii="宋体" w:eastAsia="宋体" w:hAnsi="宋体" w:cs="微软雅黑" w:hint="eastAsia"/>
          <w:lang w:eastAsia="zh-CN"/>
        </w:rPr>
        <w:t>发</w:t>
      </w:r>
      <w:r w:rsidRPr="00454864">
        <w:rPr>
          <w:rFonts w:ascii="宋体" w:eastAsia="宋体" w:hAnsi="宋体" w:hint="eastAsia"/>
          <w:lang w:eastAsia="zh-CN"/>
        </w:rPr>
        <w:t>展理念，构建新</w:t>
      </w:r>
      <w:r w:rsidRPr="00454864">
        <w:rPr>
          <w:rFonts w:ascii="宋体" w:eastAsia="宋体" w:hAnsi="宋体" w:cs="微软雅黑" w:hint="eastAsia"/>
          <w:lang w:eastAsia="zh-CN"/>
        </w:rPr>
        <w:t>发</w:t>
      </w:r>
      <w:r w:rsidRPr="00454864">
        <w:rPr>
          <w:rFonts w:ascii="宋体" w:eastAsia="宋体" w:hAnsi="宋体" w:hint="eastAsia"/>
          <w:lang w:eastAsia="zh-CN"/>
        </w:rPr>
        <w:t>展格局，</w:t>
      </w:r>
      <w:r w:rsidRPr="00454864">
        <w:rPr>
          <w:rFonts w:ascii="宋体" w:eastAsia="宋体" w:hAnsi="宋体" w:cs="微软雅黑" w:hint="eastAsia"/>
          <w:lang w:eastAsia="zh-CN"/>
        </w:rPr>
        <w:t>紧</w:t>
      </w:r>
      <w:r w:rsidRPr="00454864">
        <w:rPr>
          <w:rFonts w:ascii="宋体" w:eastAsia="宋体" w:hAnsi="宋体" w:hint="eastAsia"/>
          <w:lang w:eastAsia="zh-CN"/>
        </w:rPr>
        <w:t>扣做好</w:t>
      </w:r>
      <w:r w:rsidRPr="00454864">
        <w:rPr>
          <w:rFonts w:ascii="宋体" w:eastAsia="宋体" w:hAnsi="宋体"/>
          <w:lang w:eastAsia="zh-CN"/>
        </w:rPr>
        <w:t>“六</w:t>
      </w:r>
      <w:r w:rsidRPr="00454864">
        <w:rPr>
          <w:rFonts w:ascii="宋体" w:eastAsia="宋体" w:hAnsi="宋体" w:cs="微软雅黑" w:hint="eastAsia"/>
          <w:lang w:eastAsia="zh-CN"/>
        </w:rPr>
        <w:t>稳</w:t>
      </w:r>
      <w:r w:rsidRPr="00454864">
        <w:rPr>
          <w:rFonts w:ascii="宋体" w:eastAsia="宋体" w:hAnsi="宋体"/>
          <w:lang w:eastAsia="zh-CN"/>
        </w:rPr>
        <w:t>”工作和落</w:t>
      </w:r>
      <w:r w:rsidRPr="00454864">
        <w:rPr>
          <w:rFonts w:ascii="宋体" w:eastAsia="宋体" w:hAnsi="宋体" w:cs="微软雅黑" w:hint="eastAsia"/>
          <w:lang w:eastAsia="zh-CN"/>
        </w:rPr>
        <w:t>实</w:t>
      </w:r>
      <w:r w:rsidRPr="00454864">
        <w:rPr>
          <w:rFonts w:ascii="宋体" w:eastAsia="宋体" w:hAnsi="宋体"/>
          <w:lang w:eastAsia="zh-CN"/>
        </w:rPr>
        <w:t>“六保”任</w:t>
      </w:r>
      <w:r w:rsidRPr="00454864">
        <w:rPr>
          <w:rFonts w:ascii="宋体" w:eastAsia="宋体" w:hAnsi="宋体" w:cs="微软雅黑" w:hint="eastAsia"/>
          <w:lang w:eastAsia="zh-CN"/>
        </w:rPr>
        <w:t>务</w:t>
      </w:r>
      <w:r w:rsidRPr="00454864">
        <w:rPr>
          <w:rFonts w:ascii="宋体" w:eastAsia="宋体" w:hAnsi="宋体" w:hint="eastAsia"/>
          <w:lang w:eastAsia="zh-CN"/>
        </w:rPr>
        <w:t>，</w:t>
      </w:r>
      <w:r w:rsidRPr="00454864">
        <w:rPr>
          <w:rFonts w:ascii="宋体" w:eastAsia="宋体" w:hAnsi="宋体" w:cs="微软雅黑" w:hint="eastAsia"/>
          <w:lang w:eastAsia="zh-CN"/>
        </w:rPr>
        <w:t>发挥财</w:t>
      </w:r>
      <w:r w:rsidRPr="00454864">
        <w:rPr>
          <w:rFonts w:ascii="宋体" w:eastAsia="宋体" w:hAnsi="宋体" w:hint="eastAsia"/>
          <w:lang w:eastAsia="zh-CN"/>
        </w:rPr>
        <w:t>政</w:t>
      </w:r>
      <w:r w:rsidRPr="00454864">
        <w:rPr>
          <w:rFonts w:ascii="宋体" w:eastAsia="宋体" w:hAnsi="宋体" w:cs="微软雅黑" w:hint="eastAsia"/>
          <w:lang w:eastAsia="zh-CN"/>
        </w:rPr>
        <w:t>资</w:t>
      </w:r>
      <w:r w:rsidRPr="00454864">
        <w:rPr>
          <w:rFonts w:ascii="宋体" w:eastAsia="宋体" w:hAnsi="宋体" w:hint="eastAsia"/>
          <w:lang w:eastAsia="zh-CN"/>
        </w:rPr>
        <w:t>金引</w:t>
      </w:r>
      <w:r w:rsidRPr="00454864">
        <w:rPr>
          <w:rFonts w:ascii="宋体" w:eastAsia="宋体" w:hAnsi="宋体" w:cs="微软雅黑" w:hint="eastAsia"/>
          <w:lang w:eastAsia="zh-CN"/>
        </w:rPr>
        <w:t>导</w:t>
      </w:r>
      <w:r w:rsidRPr="00454864">
        <w:rPr>
          <w:rFonts w:ascii="宋体" w:eastAsia="宋体" w:hAnsi="宋体" w:hint="eastAsia"/>
          <w:lang w:eastAsia="zh-CN"/>
        </w:rPr>
        <w:t>激励作用，支持地方因地制宜打造各具特色的普惠金融</w:t>
      </w:r>
      <w:r w:rsidRPr="00454864">
        <w:rPr>
          <w:rFonts w:ascii="宋体" w:eastAsia="宋体" w:hAnsi="宋体" w:cs="微软雅黑" w:hint="eastAsia"/>
          <w:lang w:eastAsia="zh-CN"/>
        </w:rPr>
        <w:t>发</w:t>
      </w:r>
      <w:r w:rsidRPr="00454864">
        <w:rPr>
          <w:rFonts w:ascii="宋体" w:eastAsia="宋体" w:hAnsi="宋体" w:hint="eastAsia"/>
          <w:lang w:eastAsia="zh-CN"/>
        </w:rPr>
        <w:t>展示范区，增</w:t>
      </w:r>
      <w:r w:rsidRPr="00454864">
        <w:rPr>
          <w:rFonts w:ascii="宋体" w:eastAsia="宋体" w:hAnsi="宋体" w:cs="微软雅黑" w:hint="eastAsia"/>
          <w:lang w:eastAsia="zh-CN"/>
        </w:rPr>
        <w:t>强</w:t>
      </w:r>
      <w:r w:rsidRPr="00454864">
        <w:rPr>
          <w:rFonts w:ascii="宋体" w:eastAsia="宋体" w:hAnsi="宋体" w:hint="eastAsia"/>
          <w:lang w:eastAsia="zh-CN"/>
        </w:rPr>
        <w:t>金融普惠性，推</w:t>
      </w:r>
      <w:r w:rsidRPr="00454864">
        <w:rPr>
          <w:rFonts w:ascii="宋体" w:eastAsia="宋体" w:hAnsi="宋体" w:cs="微软雅黑" w:hint="eastAsia"/>
          <w:lang w:eastAsia="zh-CN"/>
        </w:rPr>
        <w:t>动</w:t>
      </w:r>
      <w:r w:rsidRPr="00454864">
        <w:rPr>
          <w:rFonts w:ascii="宋体" w:eastAsia="宋体" w:hAnsi="宋体" w:hint="eastAsia"/>
          <w:lang w:eastAsia="zh-CN"/>
        </w:rPr>
        <w:t>普惠金融高</w:t>
      </w:r>
      <w:r w:rsidRPr="00454864">
        <w:rPr>
          <w:rFonts w:ascii="宋体" w:eastAsia="宋体" w:hAnsi="宋体" w:cs="微软雅黑" w:hint="eastAsia"/>
          <w:lang w:eastAsia="zh-CN"/>
        </w:rPr>
        <w:t>质</w:t>
      </w:r>
      <w:r w:rsidRPr="00454864">
        <w:rPr>
          <w:rFonts w:ascii="宋体" w:eastAsia="宋体" w:hAnsi="宋体" w:hint="eastAsia"/>
          <w:lang w:eastAsia="zh-CN"/>
        </w:rPr>
        <w:t>量</w:t>
      </w:r>
      <w:r w:rsidRPr="00454864">
        <w:rPr>
          <w:rFonts w:ascii="宋体" w:eastAsia="宋体" w:hAnsi="宋体" w:cs="微软雅黑" w:hint="eastAsia"/>
          <w:lang w:eastAsia="zh-CN"/>
        </w:rPr>
        <w:t>发</w:t>
      </w:r>
      <w:r w:rsidRPr="00454864">
        <w:rPr>
          <w:rFonts w:ascii="宋体" w:eastAsia="宋体" w:hAnsi="宋体" w:hint="eastAsia"/>
          <w:lang w:eastAsia="zh-CN"/>
        </w:rPr>
        <w:t>展。</w:t>
      </w:r>
      <w:r w:rsidRPr="00454864">
        <w:rPr>
          <w:rFonts w:ascii="宋体" w:eastAsia="宋体" w:hAnsi="宋体"/>
          <w:lang w:eastAsia="zh-CN"/>
        </w:rPr>
        <w:br/>
        <w:t>二、基本原</w:t>
      </w:r>
      <w:r w:rsidRPr="00454864">
        <w:rPr>
          <w:rFonts w:ascii="宋体" w:eastAsia="宋体" w:hAnsi="宋体" w:cs="微软雅黑" w:hint="eastAsia"/>
          <w:lang w:eastAsia="zh-CN"/>
        </w:rPr>
        <w:t>则</w:t>
      </w:r>
      <w:r w:rsidRPr="00454864">
        <w:rPr>
          <w:rFonts w:ascii="宋体" w:eastAsia="宋体" w:hAnsi="宋体"/>
          <w:lang w:eastAsia="zh-CN"/>
        </w:rPr>
        <w:br/>
        <w:t>（一）政府引</w:t>
      </w:r>
      <w:r w:rsidRPr="00454864">
        <w:rPr>
          <w:rFonts w:ascii="宋体" w:eastAsia="宋体" w:hAnsi="宋体" w:cs="微软雅黑" w:hint="eastAsia"/>
          <w:lang w:eastAsia="zh-CN"/>
        </w:rPr>
        <w:t>导</w:t>
      </w:r>
      <w:r w:rsidRPr="00454864">
        <w:rPr>
          <w:rFonts w:ascii="宋体" w:eastAsia="宋体" w:hAnsi="宋体" w:hint="eastAsia"/>
          <w:lang w:eastAsia="zh-CN"/>
        </w:rPr>
        <w:t>。立足于完善普惠金融</w:t>
      </w:r>
      <w:r w:rsidRPr="00454864">
        <w:rPr>
          <w:rFonts w:ascii="宋体" w:eastAsia="宋体" w:hAnsi="宋体" w:cs="微软雅黑" w:hint="eastAsia"/>
          <w:lang w:eastAsia="zh-CN"/>
        </w:rPr>
        <w:t>发</w:t>
      </w:r>
      <w:r w:rsidRPr="00454864">
        <w:rPr>
          <w:rFonts w:ascii="宋体" w:eastAsia="宋体" w:hAnsi="宋体" w:hint="eastAsia"/>
          <w:lang w:eastAsia="zh-CN"/>
        </w:rPr>
        <w:t>展机制，弥</w:t>
      </w:r>
      <w:r w:rsidRPr="00454864">
        <w:rPr>
          <w:rFonts w:ascii="宋体" w:eastAsia="宋体" w:hAnsi="宋体" w:cs="微软雅黑" w:hint="eastAsia"/>
          <w:lang w:eastAsia="zh-CN"/>
        </w:rPr>
        <w:t>补</w:t>
      </w:r>
      <w:r w:rsidRPr="00454864">
        <w:rPr>
          <w:rFonts w:ascii="宋体" w:eastAsia="宋体" w:hAnsi="宋体" w:hint="eastAsia"/>
          <w:lang w:eastAsia="zh-CN"/>
        </w:rPr>
        <w:t>市</w:t>
      </w:r>
      <w:r w:rsidRPr="00454864">
        <w:rPr>
          <w:rFonts w:ascii="宋体" w:eastAsia="宋体" w:hAnsi="宋体" w:cs="微软雅黑" w:hint="eastAsia"/>
          <w:lang w:eastAsia="zh-CN"/>
        </w:rPr>
        <w:t>场</w:t>
      </w:r>
      <w:r w:rsidRPr="00454864">
        <w:rPr>
          <w:rFonts w:ascii="宋体" w:eastAsia="宋体" w:hAnsi="宋体" w:hint="eastAsia"/>
          <w:lang w:eastAsia="zh-CN"/>
        </w:rPr>
        <w:t>失灵，有效引</w:t>
      </w:r>
      <w:r w:rsidRPr="00454864">
        <w:rPr>
          <w:rFonts w:ascii="宋体" w:eastAsia="宋体" w:hAnsi="宋体" w:cs="微软雅黑" w:hint="eastAsia"/>
          <w:lang w:eastAsia="zh-CN"/>
        </w:rPr>
        <w:t>导</w:t>
      </w:r>
      <w:r w:rsidRPr="00454864">
        <w:rPr>
          <w:rFonts w:ascii="宋体" w:eastAsia="宋体" w:hAnsi="宋体" w:hint="eastAsia"/>
          <w:lang w:eastAsia="zh-CN"/>
        </w:rPr>
        <w:t>金融</w:t>
      </w:r>
      <w:r w:rsidRPr="00454864">
        <w:rPr>
          <w:rFonts w:ascii="宋体" w:eastAsia="宋体" w:hAnsi="宋体" w:cs="微软雅黑" w:hint="eastAsia"/>
          <w:lang w:eastAsia="zh-CN"/>
        </w:rPr>
        <w:t>资</w:t>
      </w:r>
      <w:r w:rsidRPr="00454864">
        <w:rPr>
          <w:rFonts w:ascii="宋体" w:eastAsia="宋体" w:hAnsi="宋体" w:hint="eastAsia"/>
          <w:lang w:eastAsia="zh-CN"/>
        </w:rPr>
        <w:t>源在尊重市</w:t>
      </w:r>
      <w:r w:rsidRPr="00454864">
        <w:rPr>
          <w:rFonts w:ascii="宋体" w:eastAsia="宋体" w:hAnsi="宋体" w:cs="微软雅黑" w:hint="eastAsia"/>
          <w:lang w:eastAsia="zh-CN"/>
        </w:rPr>
        <w:t>场规</w:t>
      </w:r>
      <w:r w:rsidRPr="00454864">
        <w:rPr>
          <w:rFonts w:ascii="宋体" w:eastAsia="宋体" w:hAnsi="宋体" w:hint="eastAsia"/>
          <w:lang w:eastAsia="zh-CN"/>
        </w:rPr>
        <w:t>律的前提下</w:t>
      </w:r>
      <w:r w:rsidRPr="00454864">
        <w:rPr>
          <w:rFonts w:ascii="宋体" w:eastAsia="宋体" w:hAnsi="宋体"/>
          <w:lang w:eastAsia="zh-CN"/>
        </w:rPr>
        <w:t>“支小助微”，利用市</w:t>
      </w:r>
      <w:r w:rsidRPr="00454864">
        <w:rPr>
          <w:rFonts w:ascii="宋体" w:eastAsia="宋体" w:hAnsi="宋体" w:cs="微软雅黑" w:hint="eastAsia"/>
          <w:lang w:eastAsia="zh-CN"/>
        </w:rPr>
        <w:t>场</w:t>
      </w:r>
      <w:r w:rsidRPr="00454864">
        <w:rPr>
          <w:rFonts w:ascii="宋体" w:eastAsia="宋体" w:hAnsi="宋体" w:hint="eastAsia"/>
          <w:lang w:eastAsia="zh-CN"/>
        </w:rPr>
        <w:t>化手段</w:t>
      </w:r>
      <w:r w:rsidRPr="00454864">
        <w:rPr>
          <w:rFonts w:ascii="宋体" w:eastAsia="宋体" w:hAnsi="宋体" w:cs="微软雅黑" w:hint="eastAsia"/>
          <w:lang w:eastAsia="zh-CN"/>
        </w:rPr>
        <w:t>创</w:t>
      </w:r>
      <w:r w:rsidRPr="00454864">
        <w:rPr>
          <w:rFonts w:ascii="宋体" w:eastAsia="宋体" w:hAnsi="宋体" w:hint="eastAsia"/>
          <w:lang w:eastAsia="zh-CN"/>
        </w:rPr>
        <w:t>造良好</w:t>
      </w:r>
      <w:r w:rsidRPr="00454864">
        <w:rPr>
          <w:rFonts w:ascii="宋体" w:eastAsia="宋体" w:hAnsi="宋体" w:cs="微软雅黑" w:hint="eastAsia"/>
          <w:lang w:eastAsia="zh-CN"/>
        </w:rPr>
        <w:t>环</w:t>
      </w:r>
      <w:r w:rsidRPr="00454864">
        <w:rPr>
          <w:rFonts w:ascii="宋体" w:eastAsia="宋体" w:hAnsi="宋体" w:hint="eastAsia"/>
          <w:lang w:eastAsia="zh-CN"/>
        </w:rPr>
        <w:t>境，激</w:t>
      </w:r>
      <w:r w:rsidRPr="00454864">
        <w:rPr>
          <w:rFonts w:ascii="宋体" w:eastAsia="宋体" w:hAnsi="宋体" w:cs="微软雅黑" w:hint="eastAsia"/>
          <w:lang w:eastAsia="zh-CN"/>
        </w:rPr>
        <w:t>发</w:t>
      </w:r>
      <w:r w:rsidRPr="00454864">
        <w:rPr>
          <w:rFonts w:ascii="宋体" w:eastAsia="宋体" w:hAnsi="宋体" w:hint="eastAsia"/>
          <w:lang w:eastAsia="zh-CN"/>
        </w:rPr>
        <w:t>内生</w:t>
      </w:r>
      <w:r w:rsidRPr="00454864">
        <w:rPr>
          <w:rFonts w:ascii="宋体" w:eastAsia="宋体" w:hAnsi="宋体" w:cs="微软雅黑" w:hint="eastAsia"/>
          <w:lang w:eastAsia="zh-CN"/>
        </w:rPr>
        <w:t>动</w:t>
      </w:r>
      <w:r w:rsidRPr="00454864">
        <w:rPr>
          <w:rFonts w:ascii="宋体" w:eastAsia="宋体" w:hAnsi="宋体" w:hint="eastAsia"/>
          <w:lang w:eastAsia="zh-CN"/>
        </w:rPr>
        <w:t>力。</w:t>
      </w:r>
      <w:r w:rsidRPr="00454864">
        <w:rPr>
          <w:rFonts w:ascii="宋体" w:eastAsia="宋体" w:hAnsi="宋体"/>
          <w:lang w:eastAsia="zh-CN"/>
        </w:rPr>
        <w:br/>
        <w:t>（二）政策</w:t>
      </w:r>
      <w:r w:rsidRPr="00454864">
        <w:rPr>
          <w:rFonts w:ascii="宋体" w:eastAsia="宋体" w:hAnsi="宋体" w:cs="微软雅黑" w:hint="eastAsia"/>
          <w:lang w:eastAsia="zh-CN"/>
        </w:rPr>
        <w:t>协</w:t>
      </w:r>
      <w:r w:rsidRPr="00454864">
        <w:rPr>
          <w:rFonts w:ascii="宋体" w:eastAsia="宋体" w:hAnsi="宋体" w:hint="eastAsia"/>
          <w:lang w:eastAsia="zh-CN"/>
        </w:rPr>
        <w:t>同。充分利用地方整合</w:t>
      </w:r>
      <w:r w:rsidRPr="00454864">
        <w:rPr>
          <w:rFonts w:ascii="宋体" w:eastAsia="宋体" w:hAnsi="宋体" w:cs="微软雅黑" w:hint="eastAsia"/>
          <w:lang w:eastAsia="zh-CN"/>
        </w:rPr>
        <w:t>资</w:t>
      </w:r>
      <w:r w:rsidRPr="00454864">
        <w:rPr>
          <w:rFonts w:ascii="宋体" w:eastAsia="宋体" w:hAnsi="宋体" w:hint="eastAsia"/>
          <w:lang w:eastAsia="zh-CN"/>
        </w:rPr>
        <w:t>源的</w:t>
      </w:r>
      <w:r w:rsidRPr="00454864">
        <w:rPr>
          <w:rFonts w:ascii="宋体" w:eastAsia="宋体" w:hAnsi="宋体" w:cs="微软雅黑" w:hint="eastAsia"/>
          <w:lang w:eastAsia="zh-CN"/>
        </w:rPr>
        <w:t>优势</w:t>
      </w:r>
      <w:r w:rsidRPr="00454864">
        <w:rPr>
          <w:rFonts w:ascii="宋体" w:eastAsia="宋体" w:hAnsi="宋体" w:hint="eastAsia"/>
          <w:lang w:eastAsia="zh-CN"/>
        </w:rPr>
        <w:t>，</w:t>
      </w:r>
      <w:r w:rsidRPr="00454864">
        <w:rPr>
          <w:rFonts w:ascii="宋体" w:eastAsia="宋体" w:hAnsi="宋体" w:cs="微软雅黑" w:hint="eastAsia"/>
          <w:lang w:eastAsia="zh-CN"/>
        </w:rPr>
        <w:t>统</w:t>
      </w:r>
      <w:r w:rsidRPr="00454864">
        <w:rPr>
          <w:rFonts w:ascii="宋体" w:eastAsia="宋体" w:hAnsi="宋体" w:hint="eastAsia"/>
          <w:lang w:eastAsia="zh-CN"/>
        </w:rPr>
        <w:t>筹</w:t>
      </w:r>
      <w:r w:rsidRPr="00454864">
        <w:rPr>
          <w:rFonts w:ascii="宋体" w:eastAsia="宋体" w:hAnsi="宋体" w:cs="微软雅黑" w:hint="eastAsia"/>
          <w:lang w:eastAsia="zh-CN"/>
        </w:rPr>
        <w:t>发挥财</w:t>
      </w:r>
      <w:r w:rsidRPr="00454864">
        <w:rPr>
          <w:rFonts w:ascii="宋体" w:eastAsia="宋体" w:hAnsi="宋体" w:hint="eastAsia"/>
          <w:lang w:eastAsia="zh-CN"/>
        </w:rPr>
        <w:t>政、</w:t>
      </w:r>
      <w:r w:rsidRPr="00454864">
        <w:rPr>
          <w:rFonts w:ascii="宋体" w:eastAsia="宋体" w:hAnsi="宋体" w:cs="微软雅黑" w:hint="eastAsia"/>
          <w:lang w:eastAsia="zh-CN"/>
        </w:rPr>
        <w:t>货币</w:t>
      </w:r>
      <w:r w:rsidRPr="00454864">
        <w:rPr>
          <w:rFonts w:ascii="宋体" w:eastAsia="宋体" w:hAnsi="宋体" w:hint="eastAsia"/>
          <w:lang w:eastAsia="zh-CN"/>
        </w:rPr>
        <w:t>、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管政策激励</w:t>
      </w:r>
      <w:r w:rsidRPr="00454864">
        <w:rPr>
          <w:rFonts w:ascii="宋体" w:eastAsia="宋体" w:hAnsi="宋体" w:cs="微软雅黑" w:hint="eastAsia"/>
          <w:lang w:eastAsia="zh-CN"/>
        </w:rPr>
        <w:t>约</w:t>
      </w:r>
      <w:r w:rsidRPr="00454864">
        <w:rPr>
          <w:rFonts w:ascii="宋体" w:eastAsia="宋体" w:hAnsi="宋体" w:hint="eastAsia"/>
          <w:lang w:eastAsia="zh-CN"/>
        </w:rPr>
        <w:t>束作用，推</w:t>
      </w:r>
      <w:r w:rsidRPr="00454864">
        <w:rPr>
          <w:rFonts w:ascii="宋体" w:eastAsia="宋体" w:hAnsi="宋体" w:cs="微软雅黑" w:hint="eastAsia"/>
          <w:lang w:eastAsia="zh-CN"/>
        </w:rPr>
        <w:t>动</w:t>
      </w:r>
      <w:r w:rsidRPr="00454864">
        <w:rPr>
          <w:rFonts w:ascii="宋体" w:eastAsia="宋体" w:hAnsi="宋体" w:hint="eastAsia"/>
          <w:lang w:eastAsia="zh-CN"/>
        </w:rPr>
        <w:t>形成政策合力，促</w:t>
      </w:r>
      <w:r w:rsidRPr="00454864">
        <w:rPr>
          <w:rFonts w:ascii="宋体" w:eastAsia="宋体" w:hAnsi="宋体" w:cs="微软雅黑" w:hint="eastAsia"/>
          <w:lang w:eastAsia="zh-CN"/>
        </w:rPr>
        <w:t>进</w:t>
      </w:r>
      <w:r w:rsidRPr="00454864">
        <w:rPr>
          <w:rFonts w:ascii="宋体" w:eastAsia="宋体" w:hAnsi="宋体" w:hint="eastAsia"/>
          <w:lang w:eastAsia="zh-CN"/>
        </w:rPr>
        <w:t>形成普惠金融健康</w:t>
      </w:r>
      <w:r w:rsidRPr="00454864">
        <w:rPr>
          <w:rFonts w:ascii="宋体" w:eastAsia="宋体" w:hAnsi="宋体" w:cs="微软雅黑" w:hint="eastAsia"/>
          <w:lang w:eastAsia="zh-CN"/>
        </w:rPr>
        <w:t>发</w:t>
      </w:r>
      <w:r w:rsidRPr="00454864">
        <w:rPr>
          <w:rFonts w:ascii="宋体" w:eastAsia="宋体" w:hAnsi="宋体" w:hint="eastAsia"/>
          <w:lang w:eastAsia="zh-CN"/>
        </w:rPr>
        <w:t>展的</w:t>
      </w:r>
      <w:r w:rsidRPr="00454864">
        <w:rPr>
          <w:rFonts w:ascii="宋体" w:eastAsia="宋体" w:hAnsi="宋体" w:cs="微软雅黑" w:hint="eastAsia"/>
          <w:lang w:eastAsia="zh-CN"/>
        </w:rPr>
        <w:t>长</w:t>
      </w:r>
      <w:r w:rsidRPr="00454864">
        <w:rPr>
          <w:rFonts w:ascii="宋体" w:eastAsia="宋体" w:hAnsi="宋体" w:hint="eastAsia"/>
          <w:lang w:eastAsia="zh-CN"/>
        </w:rPr>
        <w:t>效机制。</w:t>
      </w:r>
      <w:r w:rsidRPr="00454864">
        <w:rPr>
          <w:rFonts w:ascii="宋体" w:eastAsia="宋体" w:hAnsi="宋体"/>
          <w:lang w:eastAsia="zh-CN"/>
        </w:rPr>
        <w:br/>
        <w:t>（三）</w:t>
      </w:r>
      <w:r w:rsidRPr="00454864">
        <w:rPr>
          <w:rFonts w:ascii="宋体" w:eastAsia="宋体" w:hAnsi="宋体" w:cs="微软雅黑" w:hint="eastAsia"/>
          <w:lang w:eastAsia="zh-CN"/>
        </w:rPr>
        <w:t>创</w:t>
      </w:r>
      <w:r w:rsidRPr="00454864">
        <w:rPr>
          <w:rFonts w:ascii="宋体" w:eastAsia="宋体" w:hAnsi="宋体" w:hint="eastAsia"/>
          <w:lang w:eastAsia="zh-CN"/>
        </w:rPr>
        <w:t>新引</w:t>
      </w:r>
      <w:r w:rsidRPr="00454864">
        <w:rPr>
          <w:rFonts w:ascii="宋体" w:eastAsia="宋体" w:hAnsi="宋体" w:cs="微软雅黑" w:hint="eastAsia"/>
          <w:lang w:eastAsia="zh-CN"/>
        </w:rPr>
        <w:t>领</w:t>
      </w:r>
      <w:r w:rsidRPr="00454864">
        <w:rPr>
          <w:rFonts w:ascii="宋体" w:eastAsia="宋体" w:hAnsi="宋体" w:hint="eastAsia"/>
          <w:lang w:eastAsia="zh-CN"/>
        </w:rPr>
        <w:t>。鼓励示范区先行先</w:t>
      </w:r>
      <w:r w:rsidRPr="00454864">
        <w:rPr>
          <w:rFonts w:ascii="宋体" w:eastAsia="宋体" w:hAnsi="宋体" w:cs="微软雅黑" w:hint="eastAsia"/>
          <w:lang w:eastAsia="zh-CN"/>
        </w:rPr>
        <w:t>试</w:t>
      </w:r>
      <w:r w:rsidRPr="00454864">
        <w:rPr>
          <w:rFonts w:ascii="宋体" w:eastAsia="宋体" w:hAnsi="宋体" w:hint="eastAsia"/>
          <w:lang w:eastAsia="zh-CN"/>
        </w:rPr>
        <w:t>，探索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政支持普惠金融</w:t>
      </w:r>
      <w:r w:rsidRPr="00454864">
        <w:rPr>
          <w:rFonts w:ascii="宋体" w:eastAsia="宋体" w:hAnsi="宋体" w:cs="微软雅黑" w:hint="eastAsia"/>
          <w:lang w:eastAsia="zh-CN"/>
        </w:rPr>
        <w:t>发</w:t>
      </w:r>
      <w:r w:rsidRPr="00454864">
        <w:rPr>
          <w:rFonts w:ascii="宋体" w:eastAsia="宋体" w:hAnsi="宋体" w:hint="eastAsia"/>
          <w:lang w:eastAsia="zh-CN"/>
        </w:rPr>
        <w:t>展的有效模式，形成可复制、可推广的</w:t>
      </w:r>
      <w:r w:rsidRPr="00454864">
        <w:rPr>
          <w:rFonts w:ascii="宋体" w:eastAsia="宋体" w:hAnsi="宋体" w:cs="微软雅黑" w:hint="eastAsia"/>
          <w:lang w:eastAsia="zh-CN"/>
        </w:rPr>
        <w:t>经验</w:t>
      </w:r>
      <w:r w:rsidRPr="00454864">
        <w:rPr>
          <w:rFonts w:ascii="宋体" w:eastAsia="宋体" w:hAnsi="宋体" w:hint="eastAsia"/>
          <w:lang w:eastAsia="zh-CN"/>
        </w:rPr>
        <w:t>，</w:t>
      </w:r>
      <w:r w:rsidRPr="00454864">
        <w:rPr>
          <w:rFonts w:ascii="宋体" w:eastAsia="宋体" w:hAnsi="宋体" w:cs="微软雅黑" w:hint="eastAsia"/>
          <w:lang w:eastAsia="zh-CN"/>
        </w:rPr>
        <w:t>树</w:t>
      </w:r>
      <w:r w:rsidRPr="00454864">
        <w:rPr>
          <w:rFonts w:ascii="宋体" w:eastAsia="宋体" w:hAnsi="宋体" w:hint="eastAsia"/>
          <w:lang w:eastAsia="zh-CN"/>
        </w:rPr>
        <w:t>立</w:t>
      </w:r>
      <w:r w:rsidRPr="00454864">
        <w:rPr>
          <w:rFonts w:ascii="宋体" w:eastAsia="宋体" w:hAnsi="宋体" w:cs="微软雅黑" w:hint="eastAsia"/>
          <w:lang w:eastAsia="zh-CN"/>
        </w:rPr>
        <w:t>标</w:t>
      </w:r>
      <w:r w:rsidRPr="00454864">
        <w:rPr>
          <w:rFonts w:ascii="宋体" w:eastAsia="宋体" w:hAnsi="宋体" w:hint="eastAsia"/>
          <w:lang w:eastAsia="zh-CN"/>
        </w:rPr>
        <w:t>杆，打造</w:t>
      </w:r>
      <w:r w:rsidRPr="00454864">
        <w:rPr>
          <w:rFonts w:ascii="宋体" w:eastAsia="宋体" w:hAnsi="宋体" w:cs="微软雅黑" w:hint="eastAsia"/>
          <w:lang w:eastAsia="zh-CN"/>
        </w:rPr>
        <w:t>样</w:t>
      </w:r>
      <w:r w:rsidRPr="00454864">
        <w:rPr>
          <w:rFonts w:ascii="宋体" w:eastAsia="宋体" w:hAnsi="宋体" w:hint="eastAsia"/>
          <w:lang w:eastAsia="zh-CN"/>
        </w:rPr>
        <w:t>板，放大政策效果。</w:t>
      </w:r>
      <w:r w:rsidRPr="00454864">
        <w:rPr>
          <w:rFonts w:ascii="宋体" w:eastAsia="宋体" w:hAnsi="宋体"/>
          <w:lang w:eastAsia="zh-CN"/>
        </w:rPr>
        <w:br/>
        <w:t>（四）</w:t>
      </w:r>
      <w:r w:rsidRPr="00454864">
        <w:rPr>
          <w:rFonts w:ascii="宋体" w:eastAsia="宋体" w:hAnsi="宋体" w:cs="微软雅黑" w:hint="eastAsia"/>
          <w:lang w:eastAsia="zh-CN"/>
        </w:rPr>
        <w:t>绩</w:t>
      </w:r>
      <w:r w:rsidRPr="00454864">
        <w:rPr>
          <w:rFonts w:ascii="宋体" w:eastAsia="宋体" w:hAnsi="宋体" w:hint="eastAsia"/>
          <w:lang w:eastAsia="zh-CN"/>
        </w:rPr>
        <w:t>效</w:t>
      </w:r>
      <w:r w:rsidRPr="00454864">
        <w:rPr>
          <w:rFonts w:ascii="宋体" w:eastAsia="宋体" w:hAnsi="宋体" w:cs="微软雅黑" w:hint="eastAsia"/>
          <w:lang w:eastAsia="zh-CN"/>
        </w:rPr>
        <w:t>导</w:t>
      </w:r>
      <w:r w:rsidRPr="00454864">
        <w:rPr>
          <w:rFonts w:ascii="宋体" w:eastAsia="宋体" w:hAnsi="宋体" w:hint="eastAsia"/>
          <w:lang w:eastAsia="zh-CN"/>
        </w:rPr>
        <w:t>向。</w:t>
      </w:r>
      <w:r w:rsidRPr="00454864">
        <w:rPr>
          <w:rFonts w:ascii="宋体" w:eastAsia="宋体" w:hAnsi="宋体" w:cs="微软雅黑" w:hint="eastAsia"/>
          <w:lang w:eastAsia="zh-CN"/>
        </w:rPr>
        <w:t>强</w:t>
      </w:r>
      <w:r w:rsidRPr="00454864">
        <w:rPr>
          <w:rFonts w:ascii="宋体" w:eastAsia="宋体" w:hAnsi="宋体" w:hint="eastAsia"/>
          <w:lang w:eastAsia="zh-CN"/>
        </w:rPr>
        <w:t>化</w:t>
      </w:r>
      <w:r w:rsidRPr="00454864">
        <w:rPr>
          <w:rFonts w:ascii="宋体" w:eastAsia="宋体" w:hAnsi="宋体" w:cs="微软雅黑" w:hint="eastAsia"/>
          <w:lang w:eastAsia="zh-CN"/>
        </w:rPr>
        <w:t>绩</w:t>
      </w:r>
      <w:r w:rsidRPr="00454864">
        <w:rPr>
          <w:rFonts w:ascii="宋体" w:eastAsia="宋体" w:hAnsi="宋体" w:hint="eastAsia"/>
          <w:lang w:eastAsia="zh-CN"/>
        </w:rPr>
        <w:t>效目</w:t>
      </w:r>
      <w:r w:rsidRPr="00454864">
        <w:rPr>
          <w:rFonts w:ascii="宋体" w:eastAsia="宋体" w:hAnsi="宋体" w:cs="微软雅黑" w:hint="eastAsia"/>
          <w:lang w:eastAsia="zh-CN"/>
        </w:rPr>
        <w:t>标</w:t>
      </w:r>
      <w:r w:rsidRPr="00454864">
        <w:rPr>
          <w:rFonts w:ascii="宋体" w:eastAsia="宋体" w:hAnsi="宋体" w:hint="eastAsia"/>
          <w:lang w:eastAsia="zh-CN"/>
        </w:rPr>
        <w:t>管理，做好</w:t>
      </w:r>
      <w:r w:rsidRPr="00454864">
        <w:rPr>
          <w:rFonts w:ascii="宋体" w:eastAsia="宋体" w:hAnsi="宋体" w:cs="微软雅黑" w:hint="eastAsia"/>
          <w:lang w:eastAsia="zh-CN"/>
        </w:rPr>
        <w:t>绩</w:t>
      </w:r>
      <w:r w:rsidRPr="00454864">
        <w:rPr>
          <w:rFonts w:ascii="宋体" w:eastAsia="宋体" w:hAnsi="宋体" w:hint="eastAsia"/>
          <w:lang w:eastAsia="zh-CN"/>
        </w:rPr>
        <w:t>效运行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控，开展</w:t>
      </w:r>
      <w:r w:rsidRPr="00454864">
        <w:rPr>
          <w:rFonts w:ascii="宋体" w:eastAsia="宋体" w:hAnsi="宋体" w:cs="微软雅黑" w:hint="eastAsia"/>
          <w:lang w:eastAsia="zh-CN"/>
        </w:rPr>
        <w:t>绩</w:t>
      </w:r>
      <w:r w:rsidRPr="00454864">
        <w:rPr>
          <w:rFonts w:ascii="宋体" w:eastAsia="宋体" w:hAnsi="宋体" w:hint="eastAsia"/>
          <w:lang w:eastAsia="zh-CN"/>
        </w:rPr>
        <w:t>效</w:t>
      </w:r>
      <w:r w:rsidRPr="00454864">
        <w:rPr>
          <w:rFonts w:ascii="宋体" w:eastAsia="宋体" w:hAnsi="宋体" w:cs="微软雅黑" w:hint="eastAsia"/>
          <w:lang w:eastAsia="zh-CN"/>
        </w:rPr>
        <w:t>评</w:t>
      </w:r>
      <w:r w:rsidRPr="00454864">
        <w:rPr>
          <w:rFonts w:ascii="宋体" w:eastAsia="宋体" w:hAnsi="宋体" w:hint="eastAsia"/>
          <w:lang w:eastAsia="zh-CN"/>
        </w:rPr>
        <w:t>价和</w:t>
      </w:r>
      <w:r w:rsidRPr="00454864">
        <w:rPr>
          <w:rFonts w:ascii="宋体" w:eastAsia="宋体" w:hAnsi="宋体" w:cs="微软雅黑" w:hint="eastAsia"/>
          <w:lang w:eastAsia="zh-CN"/>
        </w:rPr>
        <w:t>结</w:t>
      </w:r>
      <w:r w:rsidRPr="00454864">
        <w:rPr>
          <w:rFonts w:ascii="宋体" w:eastAsia="宋体" w:hAnsi="宋体" w:hint="eastAsia"/>
          <w:lang w:eastAsia="zh-CN"/>
        </w:rPr>
        <w:t>果</w:t>
      </w:r>
      <w:r w:rsidRPr="00454864">
        <w:rPr>
          <w:rFonts w:ascii="宋体" w:eastAsia="宋体" w:hAnsi="宋体" w:cs="微软雅黑" w:hint="eastAsia"/>
          <w:lang w:eastAsia="zh-CN"/>
        </w:rPr>
        <w:t>应</w:t>
      </w:r>
      <w:r w:rsidRPr="00454864">
        <w:rPr>
          <w:rFonts w:ascii="宋体" w:eastAsia="宋体" w:hAnsi="宋体" w:hint="eastAsia"/>
          <w:lang w:eastAsia="zh-CN"/>
        </w:rPr>
        <w:t>用，中央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</w:t>
      </w:r>
      <w:r w:rsidRPr="00454864">
        <w:rPr>
          <w:rFonts w:ascii="宋体" w:eastAsia="宋体" w:hAnsi="宋体" w:cs="微软雅黑" w:hint="eastAsia"/>
          <w:lang w:eastAsia="zh-CN"/>
        </w:rPr>
        <w:t>奖</w:t>
      </w:r>
      <w:r w:rsidRPr="00454864">
        <w:rPr>
          <w:rFonts w:ascii="宋体" w:eastAsia="宋体" w:hAnsi="宋体" w:hint="eastAsia"/>
          <w:lang w:eastAsia="zh-CN"/>
        </w:rPr>
        <w:t>励</w:t>
      </w:r>
      <w:r w:rsidRPr="00454864">
        <w:rPr>
          <w:rFonts w:ascii="宋体" w:eastAsia="宋体" w:hAnsi="宋体" w:cs="微软雅黑" w:hint="eastAsia"/>
          <w:lang w:eastAsia="zh-CN"/>
        </w:rPr>
        <w:t>资</w:t>
      </w:r>
      <w:r w:rsidRPr="00454864">
        <w:rPr>
          <w:rFonts w:ascii="宋体" w:eastAsia="宋体" w:hAnsi="宋体" w:hint="eastAsia"/>
          <w:lang w:eastAsia="zh-CN"/>
        </w:rPr>
        <w:t>金与工作</w:t>
      </w:r>
      <w:r w:rsidRPr="00454864">
        <w:rPr>
          <w:rFonts w:ascii="宋体" w:eastAsia="宋体" w:hAnsi="宋体" w:cs="微软雅黑" w:hint="eastAsia"/>
          <w:lang w:eastAsia="zh-CN"/>
        </w:rPr>
        <w:t>绩</w:t>
      </w:r>
      <w:r w:rsidRPr="00454864">
        <w:rPr>
          <w:rFonts w:ascii="宋体" w:eastAsia="宋体" w:hAnsi="宋体" w:hint="eastAsia"/>
          <w:lang w:eastAsia="zh-CN"/>
        </w:rPr>
        <w:t>效挂</w:t>
      </w:r>
      <w:r w:rsidRPr="00454864">
        <w:rPr>
          <w:rFonts w:ascii="宋体" w:eastAsia="宋体" w:hAnsi="宋体" w:cs="微软雅黑" w:hint="eastAsia"/>
          <w:lang w:eastAsia="zh-CN"/>
        </w:rPr>
        <w:t>钩</w:t>
      </w:r>
      <w:r w:rsidRPr="00454864">
        <w:rPr>
          <w:rFonts w:ascii="宋体" w:eastAsia="宋体" w:hAnsi="宋体" w:hint="eastAsia"/>
          <w:lang w:eastAsia="zh-CN"/>
        </w:rPr>
        <w:t>，突出正向激励。</w:t>
      </w:r>
      <w:r w:rsidRPr="00454864">
        <w:rPr>
          <w:rFonts w:ascii="宋体" w:eastAsia="宋体" w:hAnsi="宋体"/>
          <w:lang w:eastAsia="zh-CN"/>
        </w:rPr>
        <w:br/>
        <w:t>三、</w:t>
      </w:r>
      <w:r w:rsidRPr="00454864">
        <w:rPr>
          <w:rFonts w:ascii="宋体" w:eastAsia="宋体" w:hAnsi="宋体" w:cs="微软雅黑" w:hint="eastAsia"/>
          <w:lang w:eastAsia="zh-CN"/>
        </w:rPr>
        <w:t>实</w:t>
      </w:r>
      <w:r w:rsidRPr="00454864">
        <w:rPr>
          <w:rFonts w:ascii="宋体" w:eastAsia="宋体" w:hAnsi="宋体" w:hint="eastAsia"/>
          <w:lang w:eastAsia="zh-CN"/>
        </w:rPr>
        <w:t>施内容</w:t>
      </w:r>
      <w:r w:rsidRPr="00454864">
        <w:rPr>
          <w:rFonts w:ascii="宋体" w:eastAsia="宋体" w:hAnsi="宋体"/>
          <w:lang w:eastAsia="zh-CN"/>
        </w:rPr>
        <w:br/>
        <w:t>（一）支持</w:t>
      </w:r>
      <w:r w:rsidRPr="00454864">
        <w:rPr>
          <w:rFonts w:ascii="宋体" w:eastAsia="宋体" w:hAnsi="宋体" w:cs="微软雅黑" w:hint="eastAsia"/>
          <w:lang w:eastAsia="zh-CN"/>
        </w:rPr>
        <w:t>对</w:t>
      </w:r>
      <w:r w:rsidRPr="00454864">
        <w:rPr>
          <w:rFonts w:ascii="宋体" w:eastAsia="宋体" w:hAnsi="宋体" w:hint="eastAsia"/>
          <w:lang w:eastAsia="zh-CN"/>
        </w:rPr>
        <w:t>象。</w:t>
      </w:r>
      <w:r w:rsidRPr="00454864">
        <w:rPr>
          <w:rFonts w:ascii="宋体" w:eastAsia="宋体" w:hAnsi="宋体"/>
          <w:lang w:eastAsia="zh-CN"/>
        </w:rPr>
        <w:br/>
        <w:t>一是中央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政分档</w:t>
      </w:r>
      <w:r w:rsidRPr="00454864">
        <w:rPr>
          <w:rFonts w:ascii="宋体" w:eastAsia="宋体" w:hAnsi="宋体" w:cs="微软雅黑" w:hint="eastAsia"/>
          <w:lang w:eastAsia="zh-CN"/>
        </w:rPr>
        <w:t>对</w:t>
      </w:r>
      <w:r w:rsidRPr="00454864">
        <w:rPr>
          <w:rFonts w:ascii="宋体" w:eastAsia="宋体" w:hAnsi="宋体" w:hint="eastAsia"/>
          <w:lang w:eastAsia="zh-CN"/>
        </w:rPr>
        <w:t>各省（自治区、直</w:t>
      </w:r>
      <w:r w:rsidRPr="00454864">
        <w:rPr>
          <w:rFonts w:ascii="宋体" w:eastAsia="宋体" w:hAnsi="宋体" w:cs="微软雅黑" w:hint="eastAsia"/>
          <w:lang w:eastAsia="zh-CN"/>
        </w:rPr>
        <w:t>辖</w:t>
      </w:r>
      <w:r w:rsidRPr="00454864">
        <w:rPr>
          <w:rFonts w:ascii="宋体" w:eastAsia="宋体" w:hAnsi="宋体" w:hint="eastAsia"/>
          <w:lang w:eastAsia="zh-CN"/>
        </w:rPr>
        <w:t>市及新疆生</w:t>
      </w:r>
      <w:r w:rsidRPr="00454864">
        <w:rPr>
          <w:rFonts w:ascii="宋体" w:eastAsia="宋体" w:hAnsi="宋体" w:cs="微软雅黑" w:hint="eastAsia"/>
          <w:lang w:eastAsia="zh-CN"/>
        </w:rPr>
        <w:t>产</w:t>
      </w:r>
      <w:r w:rsidRPr="00454864">
        <w:rPr>
          <w:rFonts w:ascii="宋体" w:eastAsia="宋体" w:hAnsi="宋体" w:hint="eastAsia"/>
          <w:lang w:eastAsia="zh-CN"/>
        </w:rPr>
        <w:t>建</w:t>
      </w:r>
      <w:r w:rsidRPr="00454864">
        <w:rPr>
          <w:rFonts w:ascii="宋体" w:eastAsia="宋体" w:hAnsi="宋体" w:cs="微软雅黑" w:hint="eastAsia"/>
          <w:lang w:eastAsia="zh-CN"/>
        </w:rPr>
        <w:t>设</w:t>
      </w:r>
      <w:r w:rsidRPr="00454864">
        <w:rPr>
          <w:rFonts w:ascii="宋体" w:eastAsia="宋体" w:hAnsi="宋体" w:hint="eastAsia"/>
          <w:lang w:eastAsia="zh-CN"/>
        </w:rPr>
        <w:t>兵</w:t>
      </w:r>
      <w:r w:rsidRPr="00454864">
        <w:rPr>
          <w:rFonts w:ascii="宋体" w:eastAsia="宋体" w:hAnsi="宋体" w:cs="微软雅黑" w:hint="eastAsia"/>
          <w:lang w:eastAsia="zh-CN"/>
        </w:rPr>
        <w:t>团</w:t>
      </w:r>
      <w:r w:rsidRPr="00454864">
        <w:rPr>
          <w:rFonts w:ascii="宋体" w:eastAsia="宋体" w:hAnsi="宋体" w:hint="eastAsia"/>
          <w:lang w:eastAsia="zh-CN"/>
        </w:rPr>
        <w:t>，以下</w:t>
      </w:r>
      <w:r w:rsidRPr="00454864">
        <w:rPr>
          <w:rFonts w:ascii="宋体" w:eastAsia="宋体" w:hAnsi="宋体" w:cs="微软雅黑" w:hint="eastAsia"/>
          <w:lang w:eastAsia="zh-CN"/>
        </w:rPr>
        <w:t>统</w:t>
      </w:r>
      <w:r w:rsidRPr="00454864">
        <w:rPr>
          <w:rFonts w:ascii="宋体" w:eastAsia="宋体" w:hAnsi="宋体" w:hint="eastAsia"/>
          <w:lang w:eastAsia="zh-CN"/>
        </w:rPr>
        <w:t>称省）</w:t>
      </w:r>
      <w:r w:rsidRPr="00454864">
        <w:rPr>
          <w:rFonts w:ascii="宋体" w:eastAsia="宋体" w:hAnsi="宋体" w:cs="微软雅黑" w:hint="eastAsia"/>
          <w:lang w:eastAsia="zh-CN"/>
        </w:rPr>
        <w:t>进</w:t>
      </w:r>
      <w:r w:rsidRPr="00454864">
        <w:rPr>
          <w:rFonts w:ascii="宋体" w:eastAsia="宋体" w:hAnsi="宋体" w:hint="eastAsia"/>
          <w:lang w:eastAsia="zh-CN"/>
        </w:rPr>
        <w:t>行</w:t>
      </w:r>
      <w:r w:rsidRPr="00454864">
        <w:rPr>
          <w:rFonts w:ascii="宋体" w:eastAsia="宋体" w:hAnsi="宋体" w:cs="微软雅黑" w:hint="eastAsia"/>
          <w:lang w:eastAsia="zh-CN"/>
        </w:rPr>
        <w:t>奖补</w:t>
      </w:r>
      <w:r w:rsidRPr="00454864">
        <w:rPr>
          <w:rFonts w:ascii="宋体" w:eastAsia="宋体" w:hAnsi="宋体" w:hint="eastAsia"/>
          <w:lang w:eastAsia="zh-CN"/>
        </w:rPr>
        <w:t>，支持各省确定的普惠金融</w:t>
      </w:r>
      <w:r w:rsidRPr="00454864">
        <w:rPr>
          <w:rFonts w:ascii="宋体" w:eastAsia="宋体" w:hAnsi="宋体" w:cs="微软雅黑" w:hint="eastAsia"/>
          <w:lang w:eastAsia="zh-CN"/>
        </w:rPr>
        <w:t>发</w:t>
      </w:r>
      <w:r w:rsidRPr="00454864">
        <w:rPr>
          <w:rFonts w:ascii="宋体" w:eastAsia="宋体" w:hAnsi="宋体" w:hint="eastAsia"/>
          <w:lang w:eastAsia="zh-CN"/>
        </w:rPr>
        <w:t>展示范区自主开展工作，</w:t>
      </w:r>
      <w:r w:rsidRPr="00454864">
        <w:rPr>
          <w:rFonts w:ascii="宋体" w:eastAsia="宋体" w:hAnsi="宋体" w:cs="微软雅黑" w:hint="eastAsia"/>
          <w:lang w:eastAsia="zh-CN"/>
        </w:rPr>
        <w:t>缓</w:t>
      </w:r>
      <w:r w:rsidRPr="00454864">
        <w:rPr>
          <w:rFonts w:ascii="宋体" w:eastAsia="宋体" w:hAnsi="宋体" w:hint="eastAsia"/>
          <w:lang w:eastAsia="zh-CN"/>
        </w:rPr>
        <w:t>解普惠群体融</w:t>
      </w:r>
      <w:r w:rsidRPr="00454864">
        <w:rPr>
          <w:rFonts w:ascii="宋体" w:eastAsia="宋体" w:hAnsi="宋体" w:cs="微软雅黑" w:hint="eastAsia"/>
          <w:lang w:eastAsia="zh-CN"/>
        </w:rPr>
        <w:t>资难</w:t>
      </w:r>
      <w:r w:rsidRPr="00454864">
        <w:rPr>
          <w:rFonts w:ascii="宋体" w:eastAsia="宋体" w:hAnsi="宋体" w:hint="eastAsia"/>
          <w:lang w:eastAsia="zh-CN"/>
        </w:rPr>
        <w:t>、融</w:t>
      </w:r>
      <w:r w:rsidRPr="00454864">
        <w:rPr>
          <w:rFonts w:ascii="宋体" w:eastAsia="宋体" w:hAnsi="宋体" w:cs="微软雅黑" w:hint="eastAsia"/>
          <w:lang w:eastAsia="zh-CN"/>
        </w:rPr>
        <w:t>资贵问题</w:t>
      </w:r>
      <w:r w:rsidRPr="00454864">
        <w:rPr>
          <w:rFonts w:ascii="宋体" w:eastAsia="宋体" w:hAnsi="宋体" w:hint="eastAsia"/>
          <w:lang w:eastAsia="zh-CN"/>
        </w:rPr>
        <w:t>。</w:t>
      </w:r>
      <w:r w:rsidRPr="00454864">
        <w:rPr>
          <w:rFonts w:ascii="宋体" w:eastAsia="宋体" w:hAnsi="宋体"/>
          <w:lang w:eastAsia="zh-CN"/>
        </w:rPr>
        <w:br/>
        <w:t>二是每省每年自主确定1-3个示范区，示范区可以</w:t>
      </w:r>
      <w:r w:rsidRPr="00454864">
        <w:rPr>
          <w:rFonts w:ascii="宋体" w:eastAsia="宋体" w:hAnsi="宋体" w:cs="微软雅黑" w:hint="eastAsia"/>
          <w:lang w:eastAsia="zh-CN"/>
        </w:rPr>
        <w:t>为</w:t>
      </w:r>
      <w:r w:rsidRPr="00454864">
        <w:rPr>
          <w:rFonts w:ascii="宋体" w:eastAsia="宋体" w:hAnsi="宋体" w:hint="eastAsia"/>
          <w:lang w:eastAsia="zh-CN"/>
        </w:rPr>
        <w:t>省会城市或所</w:t>
      </w:r>
      <w:r w:rsidRPr="00454864">
        <w:rPr>
          <w:rFonts w:ascii="宋体" w:eastAsia="宋体" w:hAnsi="宋体" w:cs="微软雅黑" w:hint="eastAsia"/>
          <w:lang w:eastAsia="zh-CN"/>
        </w:rPr>
        <w:t>辖县</w:t>
      </w:r>
      <w:r w:rsidRPr="00454864">
        <w:rPr>
          <w:rFonts w:ascii="宋体" w:eastAsia="宋体" w:hAnsi="宋体" w:hint="eastAsia"/>
          <w:lang w:eastAsia="zh-CN"/>
        </w:rPr>
        <w:t>区、地</w:t>
      </w:r>
      <w:r w:rsidRPr="00454864">
        <w:rPr>
          <w:rFonts w:ascii="宋体" w:eastAsia="宋体" w:hAnsi="宋体" w:cs="微软雅黑" w:hint="eastAsia"/>
          <w:lang w:eastAsia="zh-CN"/>
        </w:rPr>
        <w:t>级</w:t>
      </w:r>
      <w:r w:rsidRPr="00454864">
        <w:rPr>
          <w:rFonts w:ascii="宋体" w:eastAsia="宋体" w:hAnsi="宋体" w:hint="eastAsia"/>
          <w:lang w:eastAsia="zh-CN"/>
        </w:rPr>
        <w:t>市、</w:t>
      </w:r>
      <w:r w:rsidRPr="00454864">
        <w:rPr>
          <w:rFonts w:ascii="宋体" w:eastAsia="宋体" w:hAnsi="宋体" w:cs="微软雅黑" w:hint="eastAsia"/>
          <w:lang w:eastAsia="zh-CN"/>
        </w:rPr>
        <w:t>县</w:t>
      </w:r>
      <w:r w:rsidRPr="00454864">
        <w:rPr>
          <w:rFonts w:ascii="宋体" w:eastAsia="宋体" w:hAnsi="宋体" w:hint="eastAsia"/>
          <w:lang w:eastAsia="zh-CN"/>
        </w:rPr>
        <w:t>、</w:t>
      </w:r>
      <w:r w:rsidRPr="00454864">
        <w:rPr>
          <w:rFonts w:ascii="宋体" w:eastAsia="宋体" w:hAnsi="宋体" w:cs="微软雅黑" w:hint="eastAsia"/>
          <w:lang w:eastAsia="zh-CN"/>
        </w:rPr>
        <w:t>县级</w:t>
      </w:r>
      <w:r w:rsidRPr="00454864">
        <w:rPr>
          <w:rFonts w:ascii="宋体" w:eastAsia="宋体" w:hAnsi="宋体" w:hint="eastAsia"/>
          <w:lang w:eastAsia="zh-CN"/>
        </w:rPr>
        <w:t>市和区、国家</w:t>
      </w:r>
      <w:r w:rsidRPr="00454864">
        <w:rPr>
          <w:rFonts w:ascii="宋体" w:eastAsia="宋体" w:hAnsi="宋体" w:cs="微软雅黑" w:hint="eastAsia"/>
          <w:lang w:eastAsia="zh-CN"/>
        </w:rPr>
        <w:t>级</w:t>
      </w:r>
      <w:r w:rsidRPr="00454864">
        <w:rPr>
          <w:rFonts w:ascii="宋体" w:eastAsia="宋体" w:hAnsi="宋体" w:hint="eastAsia"/>
          <w:lang w:eastAsia="zh-CN"/>
        </w:rPr>
        <w:t>新区等。各省可自主确定今后年度示范区是否重复</w:t>
      </w:r>
      <w:r w:rsidRPr="00454864">
        <w:rPr>
          <w:rFonts w:ascii="宋体" w:eastAsia="宋体" w:hAnsi="宋体" w:cs="微软雅黑" w:hint="eastAsia"/>
          <w:lang w:eastAsia="zh-CN"/>
        </w:rPr>
        <w:t>为</w:t>
      </w:r>
      <w:r w:rsidRPr="00454864">
        <w:rPr>
          <w:rFonts w:ascii="宋体" w:eastAsia="宋体" w:hAnsi="宋体" w:hint="eastAsia"/>
          <w:lang w:eastAsia="zh-CN"/>
        </w:rPr>
        <w:t>同一地区。</w:t>
      </w:r>
      <w:r w:rsidRPr="00454864">
        <w:rPr>
          <w:rFonts w:ascii="宋体" w:eastAsia="宋体" w:hAnsi="宋体"/>
          <w:lang w:eastAsia="zh-CN"/>
        </w:rPr>
        <w:br/>
        <w:t>三是中央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政每年从申</w:t>
      </w:r>
      <w:r w:rsidRPr="00454864">
        <w:rPr>
          <w:rFonts w:ascii="宋体" w:eastAsia="宋体" w:hAnsi="宋体" w:cs="微软雅黑" w:hint="eastAsia"/>
          <w:lang w:eastAsia="zh-CN"/>
        </w:rPr>
        <w:t>报</w:t>
      </w:r>
      <w:r w:rsidRPr="00454864">
        <w:rPr>
          <w:rFonts w:ascii="宋体" w:eastAsia="宋体" w:hAnsi="宋体" w:hint="eastAsia"/>
          <w:lang w:eastAsia="zh-CN"/>
        </w:rPr>
        <w:t>的</w:t>
      </w:r>
      <w:r w:rsidRPr="00454864">
        <w:rPr>
          <w:rFonts w:ascii="宋体" w:eastAsia="宋体" w:hAnsi="宋体" w:cs="微软雅黑" w:hint="eastAsia"/>
          <w:lang w:eastAsia="zh-CN"/>
        </w:rPr>
        <w:t>计</w:t>
      </w:r>
      <w:r w:rsidRPr="00454864">
        <w:rPr>
          <w:rFonts w:ascii="宋体" w:eastAsia="宋体" w:hAnsi="宋体" w:hint="eastAsia"/>
          <w:lang w:eastAsia="zh-CN"/>
        </w:rPr>
        <w:t>划</w:t>
      </w:r>
      <w:r w:rsidRPr="00454864">
        <w:rPr>
          <w:rFonts w:ascii="宋体" w:eastAsia="宋体" w:hAnsi="宋体" w:cs="微软雅黑" w:hint="eastAsia"/>
          <w:lang w:eastAsia="zh-CN"/>
        </w:rPr>
        <w:t>单</w:t>
      </w:r>
      <w:r w:rsidRPr="00454864">
        <w:rPr>
          <w:rFonts w:ascii="宋体" w:eastAsia="宋体" w:hAnsi="宋体" w:hint="eastAsia"/>
          <w:lang w:eastAsia="zh-CN"/>
        </w:rPr>
        <w:t>列市中根据</w:t>
      </w:r>
      <w:r w:rsidRPr="00454864">
        <w:rPr>
          <w:rFonts w:ascii="宋体" w:eastAsia="宋体" w:hAnsi="宋体" w:cs="微软雅黑" w:hint="eastAsia"/>
          <w:lang w:eastAsia="zh-CN"/>
        </w:rPr>
        <w:t>绩</w:t>
      </w:r>
      <w:r w:rsidRPr="00454864">
        <w:rPr>
          <w:rFonts w:ascii="宋体" w:eastAsia="宋体" w:hAnsi="宋体" w:hint="eastAsia"/>
          <w:lang w:eastAsia="zh-CN"/>
        </w:rPr>
        <w:t>效考核分数</w:t>
      </w:r>
      <w:r w:rsidRPr="00454864">
        <w:rPr>
          <w:rFonts w:ascii="宋体" w:eastAsia="宋体" w:hAnsi="宋体" w:cs="微软雅黑" w:hint="eastAsia"/>
          <w:lang w:eastAsia="zh-CN"/>
        </w:rPr>
        <w:t>择优</w:t>
      </w:r>
      <w:r w:rsidRPr="00454864">
        <w:rPr>
          <w:rFonts w:ascii="宋体" w:eastAsia="宋体" w:hAnsi="宋体" w:hint="eastAsia"/>
          <w:lang w:eastAsia="zh-CN"/>
        </w:rPr>
        <w:t>确定</w:t>
      </w:r>
      <w:r w:rsidRPr="00454864">
        <w:rPr>
          <w:rFonts w:ascii="宋体" w:eastAsia="宋体" w:hAnsi="宋体"/>
          <w:lang w:eastAsia="zh-CN"/>
        </w:rPr>
        <w:t>3个</w:t>
      </w:r>
      <w:r w:rsidRPr="00454864">
        <w:rPr>
          <w:rFonts w:ascii="宋体" w:eastAsia="宋体" w:hAnsi="宋体" w:cs="微软雅黑" w:hint="eastAsia"/>
          <w:lang w:eastAsia="zh-CN"/>
        </w:rPr>
        <w:t>为</w:t>
      </w:r>
      <w:r w:rsidRPr="00454864">
        <w:rPr>
          <w:rFonts w:ascii="宋体" w:eastAsia="宋体" w:hAnsi="宋体" w:hint="eastAsia"/>
          <w:lang w:eastAsia="zh-CN"/>
        </w:rPr>
        <w:t>示范区。</w:t>
      </w:r>
      <w:r w:rsidRPr="00454864">
        <w:rPr>
          <w:rFonts w:ascii="宋体" w:eastAsia="宋体" w:hAnsi="宋体"/>
          <w:lang w:eastAsia="zh-CN"/>
        </w:rPr>
        <w:br/>
        <w:t>（二）</w:t>
      </w:r>
      <w:r w:rsidRPr="00454864">
        <w:rPr>
          <w:rFonts w:ascii="宋体" w:eastAsia="宋体" w:hAnsi="宋体" w:cs="微软雅黑" w:hint="eastAsia"/>
          <w:lang w:eastAsia="zh-CN"/>
        </w:rPr>
        <w:t>资</w:t>
      </w:r>
      <w:r w:rsidRPr="00454864">
        <w:rPr>
          <w:rFonts w:ascii="宋体" w:eastAsia="宋体" w:hAnsi="宋体" w:hint="eastAsia"/>
          <w:lang w:eastAsia="zh-CN"/>
        </w:rPr>
        <w:t>金安排和用途。</w:t>
      </w:r>
      <w:r w:rsidRPr="00454864">
        <w:rPr>
          <w:rFonts w:ascii="宋体" w:eastAsia="宋体" w:hAnsi="宋体"/>
          <w:lang w:eastAsia="zh-CN"/>
        </w:rPr>
        <w:br/>
        <w:t>中央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政通</w:t>
      </w:r>
      <w:r w:rsidRPr="00454864">
        <w:rPr>
          <w:rFonts w:ascii="宋体" w:eastAsia="宋体" w:hAnsi="宋体" w:cs="微软雅黑" w:hint="eastAsia"/>
          <w:lang w:eastAsia="zh-CN"/>
        </w:rPr>
        <w:t>过</w:t>
      </w:r>
      <w:r w:rsidRPr="00454864">
        <w:rPr>
          <w:rFonts w:ascii="宋体" w:eastAsia="宋体" w:hAnsi="宋体" w:hint="eastAsia"/>
          <w:lang w:eastAsia="zh-CN"/>
        </w:rPr>
        <w:t>普惠金融</w:t>
      </w:r>
      <w:r w:rsidRPr="00454864">
        <w:rPr>
          <w:rFonts w:ascii="宋体" w:eastAsia="宋体" w:hAnsi="宋体" w:cs="微软雅黑" w:hint="eastAsia"/>
          <w:lang w:eastAsia="zh-CN"/>
        </w:rPr>
        <w:t>发</w:t>
      </w:r>
      <w:r w:rsidRPr="00454864">
        <w:rPr>
          <w:rFonts w:ascii="宋体" w:eastAsia="宋体" w:hAnsi="宋体" w:hint="eastAsia"/>
          <w:lang w:eastAsia="zh-CN"/>
        </w:rPr>
        <w:t>展</w:t>
      </w:r>
      <w:r w:rsidRPr="00454864">
        <w:rPr>
          <w:rFonts w:ascii="宋体" w:eastAsia="宋体" w:hAnsi="宋体" w:cs="微软雅黑" w:hint="eastAsia"/>
          <w:lang w:eastAsia="zh-CN"/>
        </w:rPr>
        <w:t>专项转</w:t>
      </w:r>
      <w:r w:rsidRPr="00454864">
        <w:rPr>
          <w:rFonts w:ascii="宋体" w:eastAsia="宋体" w:hAnsi="宋体" w:hint="eastAsia"/>
          <w:lang w:eastAsia="zh-CN"/>
        </w:rPr>
        <w:t>移支付</w:t>
      </w:r>
      <w:proofErr w:type="gramStart"/>
      <w:r w:rsidRPr="00454864">
        <w:rPr>
          <w:rFonts w:ascii="宋体" w:eastAsia="宋体" w:hAnsi="宋体" w:hint="eastAsia"/>
          <w:lang w:eastAsia="zh-CN"/>
        </w:rPr>
        <w:t>安排</w:t>
      </w:r>
      <w:r w:rsidRPr="00454864">
        <w:rPr>
          <w:rFonts w:ascii="宋体" w:eastAsia="宋体" w:hAnsi="宋体" w:cs="微软雅黑" w:hint="eastAsia"/>
          <w:lang w:eastAsia="zh-CN"/>
        </w:rPr>
        <w:t>奖补</w:t>
      </w:r>
      <w:proofErr w:type="gramEnd"/>
      <w:r w:rsidRPr="00454864">
        <w:rPr>
          <w:rFonts w:ascii="宋体" w:eastAsia="宋体" w:hAnsi="宋体" w:cs="微软雅黑" w:hint="eastAsia"/>
          <w:lang w:eastAsia="zh-CN"/>
        </w:rPr>
        <w:t>资</w:t>
      </w:r>
      <w:r w:rsidRPr="00454864">
        <w:rPr>
          <w:rFonts w:ascii="宋体" w:eastAsia="宋体" w:hAnsi="宋体" w:hint="eastAsia"/>
          <w:lang w:eastAsia="zh-CN"/>
        </w:rPr>
        <w:t>金，支持示范区普惠金融</w:t>
      </w:r>
      <w:r w:rsidRPr="00454864">
        <w:rPr>
          <w:rFonts w:ascii="宋体" w:eastAsia="宋体" w:hAnsi="宋体" w:cs="微软雅黑" w:hint="eastAsia"/>
          <w:lang w:eastAsia="zh-CN"/>
        </w:rPr>
        <w:t>发</w:t>
      </w:r>
      <w:r w:rsidRPr="00454864">
        <w:rPr>
          <w:rFonts w:ascii="宋体" w:eastAsia="宋体" w:hAnsi="宋体" w:hint="eastAsia"/>
          <w:lang w:eastAsia="zh-CN"/>
        </w:rPr>
        <w:t>展。</w:t>
      </w:r>
      <w:proofErr w:type="gramStart"/>
      <w:r w:rsidRPr="00454864">
        <w:rPr>
          <w:rFonts w:ascii="宋体" w:eastAsia="宋体" w:hAnsi="宋体" w:cs="微软雅黑" w:hint="eastAsia"/>
          <w:lang w:eastAsia="zh-CN"/>
        </w:rPr>
        <w:t>奖补资</w:t>
      </w:r>
      <w:r w:rsidRPr="00454864">
        <w:rPr>
          <w:rFonts w:ascii="宋体" w:eastAsia="宋体" w:hAnsi="宋体" w:hint="eastAsia"/>
          <w:lang w:eastAsia="zh-CN"/>
        </w:rPr>
        <w:t>金</w:t>
      </w:r>
      <w:proofErr w:type="gramEnd"/>
      <w:r w:rsidRPr="00454864">
        <w:rPr>
          <w:rFonts w:ascii="宋体" w:eastAsia="宋体" w:hAnsi="宋体" w:hint="eastAsia"/>
          <w:lang w:eastAsia="zh-CN"/>
        </w:rPr>
        <w:t>由示范区</w:t>
      </w:r>
      <w:r w:rsidRPr="00454864">
        <w:rPr>
          <w:rFonts w:ascii="宋体" w:eastAsia="宋体" w:hAnsi="宋体" w:cs="微软雅黑" w:hint="eastAsia"/>
          <w:lang w:eastAsia="zh-CN"/>
        </w:rPr>
        <w:t>统</w:t>
      </w:r>
      <w:r w:rsidRPr="00454864">
        <w:rPr>
          <w:rFonts w:ascii="宋体" w:eastAsia="宋体" w:hAnsi="宋体" w:hint="eastAsia"/>
          <w:lang w:eastAsia="zh-CN"/>
        </w:rPr>
        <w:t>筹用于支小支</w:t>
      </w:r>
      <w:r w:rsidRPr="00454864">
        <w:rPr>
          <w:rFonts w:ascii="宋体" w:eastAsia="宋体" w:hAnsi="宋体" w:cs="微软雅黑" w:hint="eastAsia"/>
          <w:lang w:eastAsia="zh-CN"/>
        </w:rPr>
        <w:t>农贷</w:t>
      </w:r>
      <w:r w:rsidRPr="00454864">
        <w:rPr>
          <w:rFonts w:ascii="宋体" w:eastAsia="宋体" w:hAnsi="宋体" w:hint="eastAsia"/>
          <w:lang w:eastAsia="zh-CN"/>
        </w:rPr>
        <w:t>款</w:t>
      </w:r>
      <w:r w:rsidRPr="00454864">
        <w:rPr>
          <w:rFonts w:ascii="宋体" w:eastAsia="宋体" w:hAnsi="宋体" w:cs="微软雅黑" w:hint="eastAsia"/>
          <w:lang w:eastAsia="zh-CN"/>
        </w:rPr>
        <w:t>贴</w:t>
      </w:r>
      <w:r w:rsidRPr="00454864">
        <w:rPr>
          <w:rFonts w:ascii="宋体" w:eastAsia="宋体" w:hAnsi="宋体" w:hint="eastAsia"/>
          <w:lang w:eastAsia="zh-CN"/>
        </w:rPr>
        <w:t>息、支小支</w:t>
      </w:r>
      <w:r w:rsidRPr="00454864">
        <w:rPr>
          <w:rFonts w:ascii="宋体" w:eastAsia="宋体" w:hAnsi="宋体" w:cs="微软雅黑" w:hint="eastAsia"/>
          <w:lang w:eastAsia="zh-CN"/>
        </w:rPr>
        <w:t>农贷</w:t>
      </w:r>
      <w:r w:rsidRPr="00454864">
        <w:rPr>
          <w:rFonts w:ascii="宋体" w:eastAsia="宋体" w:hAnsi="宋体" w:hint="eastAsia"/>
          <w:lang w:eastAsia="zh-CN"/>
        </w:rPr>
        <w:t>款</w:t>
      </w:r>
      <w:r w:rsidRPr="00454864">
        <w:rPr>
          <w:rFonts w:ascii="宋体" w:eastAsia="宋体" w:hAnsi="宋体" w:cs="微软雅黑" w:hint="eastAsia"/>
          <w:lang w:eastAsia="zh-CN"/>
        </w:rPr>
        <w:t>风险补偿</w:t>
      </w:r>
      <w:r w:rsidRPr="00454864">
        <w:rPr>
          <w:rFonts w:ascii="宋体" w:eastAsia="宋体" w:hAnsi="宋体" w:hint="eastAsia"/>
          <w:lang w:eastAsia="zh-CN"/>
        </w:rPr>
        <w:t>、以及政府性融</w:t>
      </w:r>
      <w:r w:rsidRPr="00454864">
        <w:rPr>
          <w:rFonts w:ascii="宋体" w:eastAsia="宋体" w:hAnsi="宋体" w:cs="微软雅黑" w:hint="eastAsia"/>
          <w:lang w:eastAsia="zh-CN"/>
        </w:rPr>
        <w:t>资</w:t>
      </w:r>
      <w:r w:rsidRPr="00454864">
        <w:rPr>
          <w:rFonts w:ascii="宋体" w:eastAsia="宋体" w:hAnsi="宋体" w:hint="eastAsia"/>
          <w:lang w:eastAsia="zh-CN"/>
        </w:rPr>
        <w:t>担保机构涉</w:t>
      </w:r>
      <w:r w:rsidRPr="00454864">
        <w:rPr>
          <w:rFonts w:ascii="宋体" w:eastAsia="宋体" w:hAnsi="宋体" w:cs="微软雅黑" w:hint="eastAsia"/>
          <w:lang w:eastAsia="zh-CN"/>
        </w:rPr>
        <w:t>农业务</w:t>
      </w:r>
      <w:r w:rsidRPr="00454864">
        <w:rPr>
          <w:rFonts w:ascii="宋体" w:eastAsia="宋体" w:hAnsi="宋体" w:hint="eastAsia"/>
          <w:lang w:eastAsia="zh-CN"/>
        </w:rPr>
        <w:t>降</w:t>
      </w:r>
      <w:proofErr w:type="gramStart"/>
      <w:r w:rsidRPr="00454864">
        <w:rPr>
          <w:rFonts w:ascii="宋体" w:eastAsia="宋体" w:hAnsi="宋体" w:cs="微软雅黑" w:hint="eastAsia"/>
          <w:lang w:eastAsia="zh-CN"/>
        </w:rPr>
        <w:t>费奖补</w:t>
      </w:r>
      <w:proofErr w:type="gramEnd"/>
      <w:r w:rsidRPr="00454864">
        <w:rPr>
          <w:rFonts w:ascii="宋体" w:eastAsia="宋体" w:hAnsi="宋体" w:hint="eastAsia"/>
          <w:lang w:eastAsia="zh-CN"/>
        </w:rPr>
        <w:t>、</w:t>
      </w:r>
      <w:r w:rsidRPr="00454864">
        <w:rPr>
          <w:rFonts w:ascii="宋体" w:eastAsia="宋体" w:hAnsi="宋体" w:cs="微软雅黑" w:hint="eastAsia"/>
          <w:lang w:eastAsia="zh-CN"/>
        </w:rPr>
        <w:t>资</w:t>
      </w:r>
      <w:r w:rsidRPr="00454864">
        <w:rPr>
          <w:rFonts w:ascii="宋体" w:eastAsia="宋体" w:hAnsi="宋体" w:hint="eastAsia"/>
          <w:lang w:eastAsia="zh-CN"/>
        </w:rPr>
        <w:t>本金</w:t>
      </w:r>
      <w:r w:rsidRPr="00454864">
        <w:rPr>
          <w:rFonts w:ascii="宋体" w:eastAsia="宋体" w:hAnsi="宋体" w:cs="微软雅黑" w:hint="eastAsia"/>
          <w:lang w:eastAsia="zh-CN"/>
        </w:rPr>
        <w:t>补</w:t>
      </w:r>
      <w:r w:rsidRPr="00454864">
        <w:rPr>
          <w:rFonts w:ascii="宋体" w:eastAsia="宋体" w:hAnsi="宋体" w:hint="eastAsia"/>
          <w:lang w:eastAsia="zh-CN"/>
        </w:rPr>
        <w:t>充、</w:t>
      </w:r>
      <w:r w:rsidRPr="00454864">
        <w:rPr>
          <w:rFonts w:ascii="宋体" w:eastAsia="宋体" w:hAnsi="宋体" w:cs="微软雅黑" w:hint="eastAsia"/>
          <w:lang w:eastAsia="zh-CN"/>
        </w:rPr>
        <w:t>风险补偿</w:t>
      </w:r>
      <w:r w:rsidRPr="00454864">
        <w:rPr>
          <w:rFonts w:ascii="宋体" w:eastAsia="宋体" w:hAnsi="宋体" w:hint="eastAsia"/>
          <w:lang w:eastAsia="zh-CN"/>
        </w:rPr>
        <w:t>等方面。示范区</w:t>
      </w:r>
      <w:r w:rsidRPr="00454864">
        <w:rPr>
          <w:rFonts w:ascii="宋体" w:eastAsia="宋体" w:hAnsi="宋体" w:cs="微软雅黑" w:hint="eastAsia"/>
          <w:lang w:eastAsia="zh-CN"/>
        </w:rPr>
        <w:t>应</w:t>
      </w:r>
      <w:r w:rsidRPr="00454864">
        <w:rPr>
          <w:rFonts w:ascii="宋体" w:eastAsia="宋体" w:hAnsi="宋体" w:hint="eastAsia"/>
          <w:lang w:eastAsia="zh-CN"/>
        </w:rPr>
        <w:t>注重加</w:t>
      </w:r>
      <w:r w:rsidRPr="00454864">
        <w:rPr>
          <w:rFonts w:ascii="宋体" w:eastAsia="宋体" w:hAnsi="宋体" w:cs="微软雅黑" w:hint="eastAsia"/>
          <w:lang w:eastAsia="zh-CN"/>
        </w:rPr>
        <w:t>强</w:t>
      </w:r>
      <w:r w:rsidRPr="00454864">
        <w:rPr>
          <w:rFonts w:ascii="宋体" w:eastAsia="宋体" w:hAnsi="宋体" w:hint="eastAsia"/>
          <w:lang w:eastAsia="zh-CN"/>
        </w:rPr>
        <w:t>部</w:t>
      </w:r>
      <w:r w:rsidRPr="00454864">
        <w:rPr>
          <w:rFonts w:ascii="宋体" w:eastAsia="宋体" w:hAnsi="宋体" w:cs="微软雅黑" w:hint="eastAsia"/>
          <w:lang w:eastAsia="zh-CN"/>
        </w:rPr>
        <w:t>门统</w:t>
      </w:r>
      <w:r w:rsidRPr="00454864">
        <w:rPr>
          <w:rFonts w:ascii="宋体" w:eastAsia="宋体" w:hAnsi="宋体" w:hint="eastAsia"/>
          <w:lang w:eastAsia="zh-CN"/>
        </w:rPr>
        <w:t>筹</w:t>
      </w:r>
      <w:r w:rsidRPr="00454864">
        <w:rPr>
          <w:rFonts w:ascii="宋体" w:eastAsia="宋体" w:hAnsi="宋体" w:cs="微软雅黑" w:hint="eastAsia"/>
          <w:lang w:eastAsia="zh-CN"/>
        </w:rPr>
        <w:t>协调</w:t>
      </w:r>
      <w:r w:rsidRPr="00454864">
        <w:rPr>
          <w:rFonts w:ascii="宋体" w:eastAsia="宋体" w:hAnsi="宋体" w:hint="eastAsia"/>
          <w:lang w:eastAsia="zh-CN"/>
        </w:rPr>
        <w:t>和政策</w:t>
      </w:r>
      <w:r w:rsidRPr="00454864">
        <w:rPr>
          <w:rFonts w:ascii="宋体" w:eastAsia="宋体" w:hAnsi="宋体" w:cs="微软雅黑" w:hint="eastAsia"/>
          <w:lang w:eastAsia="zh-CN"/>
        </w:rPr>
        <w:t>联动</w:t>
      </w:r>
      <w:r w:rsidRPr="00454864">
        <w:rPr>
          <w:rFonts w:ascii="宋体" w:eastAsia="宋体" w:hAnsi="宋体" w:hint="eastAsia"/>
          <w:lang w:eastAsia="zh-CN"/>
        </w:rPr>
        <w:t>，推</w:t>
      </w:r>
      <w:r w:rsidRPr="00454864">
        <w:rPr>
          <w:rFonts w:ascii="宋体" w:eastAsia="宋体" w:hAnsi="宋体" w:cs="微软雅黑" w:hint="eastAsia"/>
          <w:lang w:eastAsia="zh-CN"/>
        </w:rPr>
        <w:t>动</w:t>
      </w:r>
      <w:r w:rsidRPr="00454864">
        <w:rPr>
          <w:rFonts w:ascii="宋体" w:eastAsia="宋体" w:hAnsi="宋体" w:hint="eastAsia"/>
          <w:lang w:eastAsia="zh-CN"/>
        </w:rPr>
        <w:t>此</w:t>
      </w:r>
      <w:r w:rsidRPr="00454864">
        <w:rPr>
          <w:rFonts w:ascii="宋体" w:eastAsia="宋体" w:hAnsi="宋体" w:cs="微软雅黑" w:hint="eastAsia"/>
          <w:lang w:eastAsia="zh-CN"/>
        </w:rPr>
        <w:t>项</w:t>
      </w:r>
      <w:r w:rsidRPr="00454864">
        <w:rPr>
          <w:rFonts w:ascii="宋体" w:eastAsia="宋体" w:hAnsi="宋体" w:hint="eastAsia"/>
          <w:lang w:eastAsia="zh-CN"/>
        </w:rPr>
        <w:t>政策与中央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政其他</w:t>
      </w:r>
      <w:r w:rsidRPr="00454864">
        <w:rPr>
          <w:rFonts w:ascii="宋体" w:eastAsia="宋体" w:hAnsi="宋体" w:cs="微软雅黑" w:hint="eastAsia"/>
          <w:lang w:eastAsia="zh-CN"/>
        </w:rPr>
        <w:t>资</w:t>
      </w:r>
      <w:r w:rsidRPr="00454864">
        <w:rPr>
          <w:rFonts w:ascii="宋体" w:eastAsia="宋体" w:hAnsi="宋体" w:hint="eastAsia"/>
          <w:lang w:eastAsia="zh-CN"/>
        </w:rPr>
        <w:t>金支持政策形成互</w:t>
      </w:r>
      <w:r w:rsidRPr="00454864">
        <w:rPr>
          <w:rFonts w:ascii="宋体" w:eastAsia="宋体" w:hAnsi="宋体" w:cs="微软雅黑" w:hint="eastAsia"/>
          <w:lang w:eastAsia="zh-CN"/>
        </w:rPr>
        <w:t>补</w:t>
      </w:r>
      <w:r w:rsidRPr="00454864">
        <w:rPr>
          <w:rFonts w:ascii="宋体" w:eastAsia="宋体" w:hAnsi="宋体" w:hint="eastAsia"/>
          <w:lang w:eastAsia="zh-CN"/>
        </w:rPr>
        <w:t>和合力，但同</w:t>
      </w:r>
      <w:proofErr w:type="gramStart"/>
      <w:r w:rsidRPr="00454864">
        <w:rPr>
          <w:rFonts w:ascii="宋体" w:eastAsia="宋体" w:hAnsi="宋体" w:hint="eastAsia"/>
          <w:lang w:eastAsia="zh-CN"/>
        </w:rPr>
        <w:t>一</w:t>
      </w:r>
      <w:proofErr w:type="gramEnd"/>
      <w:r w:rsidRPr="00454864">
        <w:rPr>
          <w:rFonts w:ascii="宋体" w:eastAsia="宋体" w:hAnsi="宋体" w:hint="eastAsia"/>
          <w:lang w:eastAsia="zh-CN"/>
        </w:rPr>
        <w:t>年度不</w:t>
      </w:r>
      <w:r w:rsidRPr="00454864">
        <w:rPr>
          <w:rFonts w:ascii="宋体" w:eastAsia="宋体" w:hAnsi="宋体" w:hint="eastAsia"/>
          <w:lang w:eastAsia="zh-CN"/>
        </w:rPr>
        <w:lastRenderedPageBreak/>
        <w:t>得</w:t>
      </w:r>
      <w:r w:rsidRPr="00454864">
        <w:rPr>
          <w:rFonts w:ascii="宋体" w:eastAsia="宋体" w:hAnsi="宋体" w:cs="微软雅黑" w:hint="eastAsia"/>
          <w:lang w:eastAsia="zh-CN"/>
        </w:rPr>
        <w:t>对</w:t>
      </w:r>
      <w:r w:rsidRPr="00454864">
        <w:rPr>
          <w:rFonts w:ascii="宋体" w:eastAsia="宋体" w:hAnsi="宋体" w:hint="eastAsia"/>
          <w:lang w:eastAsia="zh-CN"/>
        </w:rPr>
        <w:t>同一主体的同一支持方向重复安排中央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</w:t>
      </w:r>
      <w:r w:rsidRPr="00454864">
        <w:rPr>
          <w:rFonts w:ascii="宋体" w:eastAsia="宋体" w:hAnsi="宋体" w:cs="微软雅黑" w:hint="eastAsia"/>
          <w:lang w:eastAsia="zh-CN"/>
        </w:rPr>
        <w:t>资</w:t>
      </w:r>
      <w:r w:rsidRPr="00454864">
        <w:rPr>
          <w:rFonts w:ascii="宋体" w:eastAsia="宋体" w:hAnsi="宋体" w:hint="eastAsia"/>
          <w:lang w:eastAsia="zh-CN"/>
        </w:rPr>
        <w:t>金。</w:t>
      </w:r>
      <w:r w:rsidRPr="00454864">
        <w:rPr>
          <w:rFonts w:ascii="宋体" w:eastAsia="宋体" w:hAnsi="宋体"/>
          <w:lang w:eastAsia="zh-CN"/>
        </w:rPr>
        <w:br/>
        <w:t>（三）</w:t>
      </w:r>
      <w:proofErr w:type="gramStart"/>
      <w:r w:rsidRPr="00454864">
        <w:rPr>
          <w:rFonts w:ascii="宋体" w:eastAsia="宋体" w:hAnsi="宋体" w:cs="微软雅黑" w:hint="eastAsia"/>
          <w:lang w:eastAsia="zh-CN"/>
        </w:rPr>
        <w:t>奖补标</w:t>
      </w:r>
      <w:r w:rsidRPr="00454864">
        <w:rPr>
          <w:rFonts w:ascii="宋体" w:eastAsia="宋体" w:hAnsi="宋体" w:hint="eastAsia"/>
          <w:lang w:eastAsia="zh-CN"/>
        </w:rPr>
        <w:t>准</w:t>
      </w:r>
      <w:proofErr w:type="gramEnd"/>
      <w:r w:rsidRPr="00454864">
        <w:rPr>
          <w:rFonts w:ascii="宋体" w:eastAsia="宋体" w:hAnsi="宋体" w:hint="eastAsia"/>
          <w:lang w:eastAsia="zh-CN"/>
        </w:rPr>
        <w:t>。</w:t>
      </w:r>
      <w:r w:rsidRPr="00454864">
        <w:rPr>
          <w:rFonts w:ascii="宋体" w:eastAsia="宋体" w:hAnsi="宋体"/>
          <w:lang w:eastAsia="zh-CN"/>
        </w:rPr>
        <w:br/>
        <w:t>中央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政采取与</w:t>
      </w:r>
      <w:r w:rsidRPr="00454864">
        <w:rPr>
          <w:rFonts w:ascii="宋体" w:eastAsia="宋体" w:hAnsi="宋体" w:cs="微软雅黑" w:hint="eastAsia"/>
          <w:lang w:eastAsia="zh-CN"/>
        </w:rPr>
        <w:t>绩</w:t>
      </w:r>
      <w:r w:rsidRPr="00454864">
        <w:rPr>
          <w:rFonts w:ascii="宋体" w:eastAsia="宋体" w:hAnsi="宋体" w:hint="eastAsia"/>
          <w:lang w:eastAsia="zh-CN"/>
        </w:rPr>
        <w:t>效挂</w:t>
      </w:r>
      <w:r w:rsidRPr="00454864">
        <w:rPr>
          <w:rFonts w:ascii="宋体" w:eastAsia="宋体" w:hAnsi="宋体" w:cs="微软雅黑" w:hint="eastAsia"/>
          <w:lang w:eastAsia="zh-CN"/>
        </w:rPr>
        <w:t>钩</w:t>
      </w:r>
      <w:r w:rsidRPr="00454864">
        <w:rPr>
          <w:rFonts w:ascii="宋体" w:eastAsia="宋体" w:hAnsi="宋体" w:hint="eastAsia"/>
          <w:lang w:eastAsia="zh-CN"/>
        </w:rPr>
        <w:t>的方式分档予以</w:t>
      </w:r>
      <w:r w:rsidRPr="00454864">
        <w:rPr>
          <w:rFonts w:ascii="宋体" w:eastAsia="宋体" w:hAnsi="宋体" w:cs="微软雅黑" w:hint="eastAsia"/>
          <w:lang w:eastAsia="zh-CN"/>
        </w:rPr>
        <w:t>奖补</w:t>
      </w:r>
      <w:r w:rsidRPr="00454864">
        <w:rPr>
          <w:rFonts w:ascii="宋体" w:eastAsia="宋体" w:hAnsi="宋体" w:hint="eastAsia"/>
          <w:lang w:eastAsia="zh-CN"/>
        </w:rPr>
        <w:t>。</w:t>
      </w:r>
      <w:proofErr w:type="gramStart"/>
      <w:r w:rsidRPr="00454864">
        <w:rPr>
          <w:rFonts w:ascii="宋体" w:eastAsia="宋体" w:hAnsi="宋体" w:cs="微软雅黑" w:hint="eastAsia"/>
          <w:lang w:eastAsia="zh-CN"/>
        </w:rPr>
        <w:t>奖补</w:t>
      </w:r>
      <w:r w:rsidRPr="00454864">
        <w:rPr>
          <w:rFonts w:ascii="宋体" w:eastAsia="宋体" w:hAnsi="宋体" w:hint="eastAsia"/>
          <w:lang w:eastAsia="zh-CN"/>
        </w:rPr>
        <w:t>基准</w:t>
      </w:r>
      <w:proofErr w:type="gramEnd"/>
      <w:r w:rsidRPr="00454864">
        <w:rPr>
          <w:rFonts w:ascii="宋体" w:eastAsia="宋体" w:hAnsi="宋体" w:cs="微软雅黑" w:hint="eastAsia"/>
          <w:lang w:eastAsia="zh-CN"/>
        </w:rPr>
        <w:t>为</w:t>
      </w:r>
      <w:r w:rsidRPr="00454864">
        <w:rPr>
          <w:rFonts w:ascii="宋体" w:eastAsia="宋体" w:hAnsi="宋体" w:hint="eastAsia"/>
          <w:lang w:eastAsia="zh-CN"/>
        </w:rPr>
        <w:t>：</w:t>
      </w:r>
      <w:r w:rsidRPr="00454864">
        <w:rPr>
          <w:rFonts w:ascii="宋体" w:eastAsia="宋体" w:hAnsi="宋体" w:cs="微软雅黑" w:hint="eastAsia"/>
          <w:lang w:eastAsia="zh-CN"/>
        </w:rPr>
        <w:t>东</w:t>
      </w:r>
      <w:r w:rsidRPr="00454864">
        <w:rPr>
          <w:rFonts w:ascii="宋体" w:eastAsia="宋体" w:hAnsi="宋体" w:hint="eastAsia"/>
          <w:lang w:eastAsia="zh-CN"/>
        </w:rPr>
        <w:t>部地区每省每年</w:t>
      </w:r>
      <w:r w:rsidRPr="00454864">
        <w:rPr>
          <w:rFonts w:ascii="宋体" w:eastAsia="宋体" w:hAnsi="宋体"/>
          <w:lang w:eastAsia="zh-CN"/>
        </w:rPr>
        <w:t>3000万元，中西部和</w:t>
      </w:r>
      <w:r w:rsidRPr="00454864">
        <w:rPr>
          <w:rFonts w:ascii="宋体" w:eastAsia="宋体" w:hAnsi="宋体" w:cs="微软雅黑" w:hint="eastAsia"/>
          <w:lang w:eastAsia="zh-CN"/>
        </w:rPr>
        <w:t>东</w:t>
      </w:r>
      <w:r w:rsidRPr="00454864">
        <w:rPr>
          <w:rFonts w:ascii="宋体" w:eastAsia="宋体" w:hAnsi="宋体" w:hint="eastAsia"/>
          <w:lang w:eastAsia="zh-CN"/>
        </w:rPr>
        <w:t>北地区每省每年</w:t>
      </w:r>
      <w:r w:rsidRPr="00454864">
        <w:rPr>
          <w:rFonts w:ascii="宋体" w:eastAsia="宋体" w:hAnsi="宋体"/>
          <w:lang w:eastAsia="zh-CN"/>
        </w:rPr>
        <w:t>5000万元。</w:t>
      </w:r>
      <w:proofErr w:type="gramStart"/>
      <w:r w:rsidRPr="00454864">
        <w:rPr>
          <w:rFonts w:ascii="宋体" w:eastAsia="宋体" w:hAnsi="宋体" w:cs="微软雅黑" w:hint="eastAsia"/>
          <w:lang w:eastAsia="zh-CN"/>
        </w:rPr>
        <w:t>奖补</w:t>
      </w:r>
      <w:r w:rsidRPr="00454864">
        <w:rPr>
          <w:rFonts w:ascii="宋体" w:eastAsia="宋体" w:hAnsi="宋体" w:hint="eastAsia"/>
          <w:lang w:eastAsia="zh-CN"/>
        </w:rPr>
        <w:t>分</w:t>
      </w:r>
      <w:r w:rsidRPr="00454864">
        <w:rPr>
          <w:rFonts w:ascii="宋体" w:eastAsia="宋体" w:hAnsi="宋体" w:cs="微软雅黑" w:hint="eastAsia"/>
          <w:lang w:eastAsia="zh-CN"/>
        </w:rPr>
        <w:t>为</w:t>
      </w:r>
      <w:proofErr w:type="gramEnd"/>
      <w:r w:rsidRPr="00454864">
        <w:rPr>
          <w:rFonts w:ascii="宋体" w:eastAsia="宋体" w:hAnsi="宋体" w:hint="eastAsia"/>
          <w:lang w:eastAsia="zh-CN"/>
        </w:rPr>
        <w:t>三档：第一</w:t>
      </w:r>
      <w:proofErr w:type="gramStart"/>
      <w:r w:rsidRPr="00454864">
        <w:rPr>
          <w:rFonts w:ascii="宋体" w:eastAsia="宋体" w:hAnsi="宋体" w:hint="eastAsia"/>
          <w:lang w:eastAsia="zh-CN"/>
        </w:rPr>
        <w:t>档</w:t>
      </w:r>
      <w:proofErr w:type="gramEnd"/>
      <w:r w:rsidRPr="00454864">
        <w:rPr>
          <w:rFonts w:ascii="宋体" w:eastAsia="宋体" w:hAnsi="宋体" w:cs="微软雅黑" w:hint="eastAsia"/>
          <w:lang w:eastAsia="zh-CN"/>
        </w:rPr>
        <w:t>绩</w:t>
      </w:r>
      <w:r w:rsidRPr="00454864">
        <w:rPr>
          <w:rFonts w:ascii="宋体" w:eastAsia="宋体" w:hAnsi="宋体" w:hint="eastAsia"/>
          <w:lang w:eastAsia="zh-CN"/>
        </w:rPr>
        <w:t>效系数</w:t>
      </w:r>
      <w:r w:rsidRPr="00454864">
        <w:rPr>
          <w:rFonts w:ascii="宋体" w:eastAsia="宋体" w:hAnsi="宋体" w:cs="微软雅黑" w:hint="eastAsia"/>
          <w:lang w:eastAsia="zh-CN"/>
        </w:rPr>
        <w:t>为</w:t>
      </w:r>
      <w:r w:rsidRPr="00454864">
        <w:rPr>
          <w:rFonts w:ascii="宋体" w:eastAsia="宋体" w:hAnsi="宋体"/>
          <w:lang w:eastAsia="zh-CN"/>
        </w:rPr>
        <w:t>2，第二</w:t>
      </w:r>
      <w:proofErr w:type="gramStart"/>
      <w:r w:rsidRPr="00454864">
        <w:rPr>
          <w:rFonts w:ascii="宋体" w:eastAsia="宋体" w:hAnsi="宋体"/>
          <w:lang w:eastAsia="zh-CN"/>
        </w:rPr>
        <w:t>档</w:t>
      </w:r>
      <w:proofErr w:type="gramEnd"/>
      <w:r w:rsidRPr="00454864">
        <w:rPr>
          <w:rFonts w:ascii="宋体" w:eastAsia="宋体" w:hAnsi="宋体" w:cs="微软雅黑" w:hint="eastAsia"/>
          <w:lang w:eastAsia="zh-CN"/>
        </w:rPr>
        <w:t>绩</w:t>
      </w:r>
      <w:r w:rsidRPr="00454864">
        <w:rPr>
          <w:rFonts w:ascii="宋体" w:eastAsia="宋体" w:hAnsi="宋体" w:hint="eastAsia"/>
          <w:lang w:eastAsia="zh-CN"/>
        </w:rPr>
        <w:t>效系数</w:t>
      </w:r>
      <w:r w:rsidRPr="00454864">
        <w:rPr>
          <w:rFonts w:ascii="宋体" w:eastAsia="宋体" w:hAnsi="宋体" w:cs="微软雅黑" w:hint="eastAsia"/>
          <w:lang w:eastAsia="zh-CN"/>
        </w:rPr>
        <w:t>为</w:t>
      </w:r>
      <w:r w:rsidRPr="00454864">
        <w:rPr>
          <w:rFonts w:ascii="宋体" w:eastAsia="宋体" w:hAnsi="宋体"/>
          <w:lang w:eastAsia="zh-CN"/>
        </w:rPr>
        <w:t>1.5，第三</w:t>
      </w:r>
      <w:proofErr w:type="gramStart"/>
      <w:r w:rsidRPr="00454864">
        <w:rPr>
          <w:rFonts w:ascii="宋体" w:eastAsia="宋体" w:hAnsi="宋体"/>
          <w:lang w:eastAsia="zh-CN"/>
        </w:rPr>
        <w:t>档</w:t>
      </w:r>
      <w:proofErr w:type="gramEnd"/>
      <w:r w:rsidRPr="00454864">
        <w:rPr>
          <w:rFonts w:ascii="宋体" w:eastAsia="宋体" w:hAnsi="宋体" w:cs="微软雅黑" w:hint="eastAsia"/>
          <w:lang w:eastAsia="zh-CN"/>
        </w:rPr>
        <w:t>绩</w:t>
      </w:r>
      <w:r w:rsidRPr="00454864">
        <w:rPr>
          <w:rFonts w:ascii="宋体" w:eastAsia="宋体" w:hAnsi="宋体" w:hint="eastAsia"/>
          <w:lang w:eastAsia="zh-CN"/>
        </w:rPr>
        <w:t>效系数</w:t>
      </w:r>
      <w:r w:rsidRPr="00454864">
        <w:rPr>
          <w:rFonts w:ascii="宋体" w:eastAsia="宋体" w:hAnsi="宋体" w:cs="微软雅黑" w:hint="eastAsia"/>
          <w:lang w:eastAsia="zh-CN"/>
        </w:rPr>
        <w:t>为</w:t>
      </w:r>
      <w:r w:rsidRPr="00454864">
        <w:rPr>
          <w:rFonts w:ascii="宋体" w:eastAsia="宋体" w:hAnsi="宋体"/>
          <w:lang w:eastAsia="zh-CN"/>
        </w:rPr>
        <w:t>1。确定</w:t>
      </w:r>
      <w:r w:rsidRPr="00454864">
        <w:rPr>
          <w:rFonts w:ascii="宋体" w:eastAsia="宋体" w:hAnsi="宋体" w:cs="微软雅黑" w:hint="eastAsia"/>
          <w:lang w:eastAsia="zh-CN"/>
        </w:rPr>
        <w:t>为</w:t>
      </w:r>
      <w:r w:rsidRPr="00454864">
        <w:rPr>
          <w:rFonts w:ascii="宋体" w:eastAsia="宋体" w:hAnsi="宋体" w:hint="eastAsia"/>
          <w:lang w:eastAsia="zh-CN"/>
        </w:rPr>
        <w:t>示范区的</w:t>
      </w:r>
      <w:r w:rsidRPr="00454864">
        <w:rPr>
          <w:rFonts w:ascii="宋体" w:eastAsia="宋体" w:hAnsi="宋体" w:cs="微软雅黑" w:hint="eastAsia"/>
          <w:lang w:eastAsia="zh-CN"/>
        </w:rPr>
        <w:t>计</w:t>
      </w:r>
      <w:r w:rsidRPr="00454864">
        <w:rPr>
          <w:rFonts w:ascii="宋体" w:eastAsia="宋体" w:hAnsi="宋体" w:hint="eastAsia"/>
          <w:lang w:eastAsia="zh-CN"/>
        </w:rPr>
        <w:t>划</w:t>
      </w:r>
      <w:r w:rsidRPr="00454864">
        <w:rPr>
          <w:rFonts w:ascii="宋体" w:eastAsia="宋体" w:hAnsi="宋体" w:cs="微软雅黑" w:hint="eastAsia"/>
          <w:lang w:eastAsia="zh-CN"/>
        </w:rPr>
        <w:t>单</w:t>
      </w:r>
      <w:r w:rsidRPr="00454864">
        <w:rPr>
          <w:rFonts w:ascii="宋体" w:eastAsia="宋体" w:hAnsi="宋体" w:hint="eastAsia"/>
          <w:lang w:eastAsia="zh-CN"/>
        </w:rPr>
        <w:t>列市，</w:t>
      </w:r>
      <w:proofErr w:type="gramStart"/>
      <w:r w:rsidRPr="00454864">
        <w:rPr>
          <w:rFonts w:ascii="宋体" w:eastAsia="宋体" w:hAnsi="宋体" w:cs="微软雅黑" w:hint="eastAsia"/>
          <w:lang w:eastAsia="zh-CN"/>
        </w:rPr>
        <w:t>奖补资</w:t>
      </w:r>
      <w:r w:rsidRPr="00454864">
        <w:rPr>
          <w:rFonts w:ascii="宋体" w:eastAsia="宋体" w:hAnsi="宋体" w:hint="eastAsia"/>
          <w:lang w:eastAsia="zh-CN"/>
        </w:rPr>
        <w:t>金</w:t>
      </w:r>
      <w:proofErr w:type="gramEnd"/>
      <w:r w:rsidRPr="00454864">
        <w:rPr>
          <w:rFonts w:ascii="宋体" w:eastAsia="宋体" w:hAnsi="宋体" w:cs="微软雅黑" w:hint="eastAsia"/>
          <w:lang w:eastAsia="zh-CN"/>
        </w:rPr>
        <w:t>为</w:t>
      </w:r>
      <w:r w:rsidRPr="00454864">
        <w:rPr>
          <w:rFonts w:ascii="宋体" w:eastAsia="宋体" w:hAnsi="宋体" w:hint="eastAsia"/>
          <w:lang w:eastAsia="zh-CN"/>
        </w:rPr>
        <w:t>每年</w:t>
      </w:r>
      <w:r w:rsidRPr="00454864">
        <w:rPr>
          <w:rFonts w:ascii="宋体" w:eastAsia="宋体" w:hAnsi="宋体"/>
          <w:lang w:eastAsia="zh-CN"/>
        </w:rPr>
        <w:t>3000万元。</w:t>
      </w:r>
      <w:r w:rsidRPr="00454864">
        <w:rPr>
          <w:rFonts w:ascii="宋体" w:eastAsia="宋体" w:hAnsi="宋体"/>
          <w:lang w:eastAsia="zh-CN"/>
        </w:rPr>
        <w:br/>
        <w:t>（四）档次分配。</w:t>
      </w:r>
      <w:r w:rsidRPr="00454864">
        <w:rPr>
          <w:rFonts w:ascii="宋体" w:eastAsia="宋体" w:hAnsi="宋体"/>
          <w:lang w:eastAsia="zh-CN"/>
        </w:rPr>
        <w:br/>
      </w:r>
      <w:r w:rsidRPr="00454864">
        <w:rPr>
          <w:rFonts w:ascii="宋体" w:eastAsia="宋体" w:hAnsi="宋体" w:cs="微软雅黑" w:hint="eastAsia"/>
          <w:lang w:eastAsia="zh-CN"/>
        </w:rPr>
        <w:t>东</w:t>
      </w:r>
      <w:r w:rsidRPr="00454864">
        <w:rPr>
          <w:rFonts w:ascii="宋体" w:eastAsia="宋体" w:hAnsi="宋体" w:hint="eastAsia"/>
          <w:lang w:eastAsia="zh-CN"/>
        </w:rPr>
        <w:t>部地区、中部和</w:t>
      </w:r>
      <w:r w:rsidRPr="00454864">
        <w:rPr>
          <w:rFonts w:ascii="宋体" w:eastAsia="宋体" w:hAnsi="宋体" w:cs="微软雅黑" w:hint="eastAsia"/>
          <w:lang w:eastAsia="zh-CN"/>
        </w:rPr>
        <w:t>东</w:t>
      </w:r>
      <w:r w:rsidRPr="00454864">
        <w:rPr>
          <w:rFonts w:ascii="宋体" w:eastAsia="宋体" w:hAnsi="宋体" w:hint="eastAsia"/>
          <w:lang w:eastAsia="zh-CN"/>
        </w:rPr>
        <w:t>北地区、西部地区各省分</w:t>
      </w:r>
      <w:r w:rsidRPr="00454864">
        <w:rPr>
          <w:rFonts w:ascii="宋体" w:eastAsia="宋体" w:hAnsi="宋体" w:cs="微软雅黑" w:hint="eastAsia"/>
          <w:lang w:eastAsia="zh-CN"/>
        </w:rPr>
        <w:t>别</w:t>
      </w:r>
      <w:r w:rsidRPr="00454864">
        <w:rPr>
          <w:rFonts w:ascii="宋体" w:eastAsia="宋体" w:hAnsi="宋体" w:hint="eastAsia"/>
          <w:lang w:eastAsia="zh-CN"/>
        </w:rPr>
        <w:t>排名后</w:t>
      </w:r>
      <w:proofErr w:type="gramStart"/>
      <w:r w:rsidRPr="00454864">
        <w:rPr>
          <w:rFonts w:ascii="宋体" w:eastAsia="宋体" w:hAnsi="宋体" w:hint="eastAsia"/>
          <w:lang w:eastAsia="zh-CN"/>
        </w:rPr>
        <w:t>确定</w:t>
      </w:r>
      <w:r w:rsidRPr="00454864">
        <w:rPr>
          <w:rFonts w:ascii="宋体" w:eastAsia="宋体" w:hAnsi="宋体" w:cs="微软雅黑" w:hint="eastAsia"/>
          <w:lang w:eastAsia="zh-CN"/>
        </w:rPr>
        <w:t>奖补</w:t>
      </w:r>
      <w:r w:rsidRPr="00454864">
        <w:rPr>
          <w:rFonts w:ascii="宋体" w:eastAsia="宋体" w:hAnsi="宋体" w:hint="eastAsia"/>
          <w:lang w:eastAsia="zh-CN"/>
        </w:rPr>
        <w:t>档次</w:t>
      </w:r>
      <w:proofErr w:type="gramEnd"/>
      <w:r w:rsidRPr="00454864">
        <w:rPr>
          <w:rFonts w:ascii="宋体" w:eastAsia="宋体" w:hAnsi="宋体" w:hint="eastAsia"/>
          <w:lang w:eastAsia="zh-CN"/>
        </w:rPr>
        <w:t>，第一、二、三</w:t>
      </w:r>
      <w:proofErr w:type="gramStart"/>
      <w:r w:rsidRPr="00454864">
        <w:rPr>
          <w:rFonts w:ascii="宋体" w:eastAsia="宋体" w:hAnsi="宋体" w:hint="eastAsia"/>
          <w:lang w:eastAsia="zh-CN"/>
        </w:rPr>
        <w:t>档</w:t>
      </w:r>
      <w:proofErr w:type="gramEnd"/>
      <w:r w:rsidRPr="00454864">
        <w:rPr>
          <w:rFonts w:ascii="宋体" w:eastAsia="宋体" w:hAnsi="宋体" w:hint="eastAsia"/>
          <w:lang w:eastAsia="zh-CN"/>
        </w:rPr>
        <w:t>个数各占</w:t>
      </w:r>
      <w:r w:rsidRPr="00454864">
        <w:rPr>
          <w:rFonts w:ascii="宋体" w:eastAsia="宋体" w:hAnsi="宋体"/>
          <w:lang w:eastAsia="zh-CN"/>
        </w:rPr>
        <w:t>25%、50%、25%。具体分配情况如下：</w:t>
      </w:r>
      <w:r w:rsidRPr="00454864">
        <w:rPr>
          <w:rFonts w:ascii="宋体" w:eastAsia="宋体" w:hAnsi="宋体"/>
          <w:lang w:eastAsia="zh-CN"/>
        </w:rPr>
        <w:br/>
        <w:t>此外，每年3个</w:t>
      </w:r>
      <w:r w:rsidRPr="00454864">
        <w:rPr>
          <w:rFonts w:ascii="宋体" w:eastAsia="宋体" w:hAnsi="宋体" w:cs="微软雅黑" w:hint="eastAsia"/>
          <w:lang w:eastAsia="zh-CN"/>
        </w:rPr>
        <w:t>计</w:t>
      </w:r>
      <w:r w:rsidRPr="00454864">
        <w:rPr>
          <w:rFonts w:ascii="宋体" w:eastAsia="宋体" w:hAnsi="宋体" w:hint="eastAsia"/>
          <w:lang w:eastAsia="zh-CN"/>
        </w:rPr>
        <w:t>划</w:t>
      </w:r>
      <w:r w:rsidRPr="00454864">
        <w:rPr>
          <w:rFonts w:ascii="宋体" w:eastAsia="宋体" w:hAnsi="宋体" w:cs="微软雅黑" w:hint="eastAsia"/>
          <w:lang w:eastAsia="zh-CN"/>
        </w:rPr>
        <w:t>单</w:t>
      </w:r>
      <w:r w:rsidRPr="00454864">
        <w:rPr>
          <w:rFonts w:ascii="宋体" w:eastAsia="宋体" w:hAnsi="宋体" w:hint="eastAsia"/>
          <w:lang w:eastAsia="zh-CN"/>
        </w:rPr>
        <w:t>列市可</w:t>
      </w:r>
      <w:r w:rsidRPr="00454864">
        <w:rPr>
          <w:rFonts w:ascii="宋体" w:eastAsia="宋体" w:hAnsi="宋体" w:cs="微软雅黑" w:hint="eastAsia"/>
          <w:lang w:eastAsia="zh-CN"/>
        </w:rPr>
        <w:t>纳</w:t>
      </w:r>
      <w:r w:rsidRPr="00454864">
        <w:rPr>
          <w:rFonts w:ascii="宋体" w:eastAsia="宋体" w:hAnsi="宋体" w:hint="eastAsia"/>
          <w:lang w:eastAsia="zh-CN"/>
        </w:rPr>
        <w:t>入示范区。</w:t>
      </w:r>
      <w:r w:rsidRPr="00454864">
        <w:rPr>
          <w:rFonts w:ascii="宋体" w:eastAsia="宋体" w:hAnsi="宋体"/>
          <w:lang w:eastAsia="zh-CN"/>
        </w:rPr>
        <w:br/>
        <w:t>（五）</w:t>
      </w:r>
      <w:r w:rsidRPr="00454864">
        <w:rPr>
          <w:rFonts w:ascii="宋体" w:eastAsia="宋体" w:hAnsi="宋体" w:cs="微软雅黑" w:hint="eastAsia"/>
          <w:lang w:eastAsia="zh-CN"/>
        </w:rPr>
        <w:t>绩</w:t>
      </w:r>
      <w:r w:rsidRPr="00454864">
        <w:rPr>
          <w:rFonts w:ascii="宋体" w:eastAsia="宋体" w:hAnsi="宋体" w:hint="eastAsia"/>
          <w:lang w:eastAsia="zh-CN"/>
        </w:rPr>
        <w:t>效考核。</w:t>
      </w:r>
      <w:r w:rsidRPr="00454864">
        <w:rPr>
          <w:rFonts w:ascii="宋体" w:eastAsia="宋体" w:hAnsi="宋体"/>
          <w:lang w:eastAsia="zh-CN"/>
        </w:rPr>
        <w:br/>
      </w:r>
      <w:r w:rsidRPr="00454864">
        <w:rPr>
          <w:rFonts w:ascii="宋体" w:eastAsia="宋体" w:hAnsi="宋体" w:cs="微软雅黑" w:hint="eastAsia"/>
          <w:lang w:eastAsia="zh-CN"/>
        </w:rPr>
        <w:t>绩</w:t>
      </w:r>
      <w:r w:rsidRPr="00454864">
        <w:rPr>
          <w:rFonts w:ascii="宋体" w:eastAsia="宋体" w:hAnsi="宋体" w:hint="eastAsia"/>
          <w:lang w:eastAsia="zh-CN"/>
        </w:rPr>
        <w:t>效考核包含示范区成效和各省成效两部分。示范区成效</w:t>
      </w:r>
      <w:proofErr w:type="gramStart"/>
      <w:r w:rsidRPr="00454864">
        <w:rPr>
          <w:rFonts w:ascii="宋体" w:eastAsia="宋体" w:hAnsi="宋体" w:hint="eastAsia"/>
          <w:lang w:eastAsia="zh-CN"/>
        </w:rPr>
        <w:t>考核占</w:t>
      </w:r>
      <w:proofErr w:type="gramEnd"/>
      <w:r w:rsidRPr="00454864">
        <w:rPr>
          <w:rFonts w:ascii="宋体" w:eastAsia="宋体" w:hAnsi="宋体" w:hint="eastAsia"/>
          <w:lang w:eastAsia="zh-CN"/>
        </w:rPr>
        <w:t>比</w:t>
      </w:r>
      <w:r w:rsidRPr="00454864">
        <w:rPr>
          <w:rFonts w:ascii="宋体" w:eastAsia="宋体" w:hAnsi="宋体"/>
          <w:lang w:eastAsia="zh-CN"/>
        </w:rPr>
        <w:t>50%，包含5</w:t>
      </w:r>
      <w:r w:rsidRPr="00454864">
        <w:rPr>
          <w:rFonts w:ascii="宋体" w:eastAsia="宋体" w:hAnsi="宋体" w:cs="微软雅黑" w:hint="eastAsia"/>
          <w:lang w:eastAsia="zh-CN"/>
        </w:rPr>
        <w:t>项</w:t>
      </w:r>
      <w:r w:rsidRPr="00454864">
        <w:rPr>
          <w:rFonts w:ascii="宋体" w:eastAsia="宋体" w:hAnsi="宋体" w:hint="eastAsia"/>
          <w:lang w:eastAsia="zh-CN"/>
        </w:rPr>
        <w:t>指</w:t>
      </w:r>
      <w:r w:rsidRPr="00454864">
        <w:rPr>
          <w:rFonts w:ascii="宋体" w:eastAsia="宋体" w:hAnsi="宋体" w:cs="微软雅黑" w:hint="eastAsia"/>
          <w:lang w:eastAsia="zh-CN"/>
        </w:rPr>
        <w:t>标</w:t>
      </w:r>
      <w:r w:rsidRPr="00454864">
        <w:rPr>
          <w:rFonts w:ascii="宋体" w:eastAsia="宋体" w:hAnsi="宋体" w:hint="eastAsia"/>
          <w:lang w:eastAsia="zh-CN"/>
        </w:rPr>
        <w:t>：普惠型小</w:t>
      </w:r>
      <w:proofErr w:type="gramStart"/>
      <w:r w:rsidRPr="00454864">
        <w:rPr>
          <w:rFonts w:ascii="宋体" w:eastAsia="宋体" w:hAnsi="宋体" w:hint="eastAsia"/>
          <w:lang w:eastAsia="zh-CN"/>
        </w:rPr>
        <w:t>微企</w:t>
      </w:r>
      <w:r w:rsidRPr="00454864">
        <w:rPr>
          <w:rFonts w:ascii="宋体" w:eastAsia="宋体" w:hAnsi="宋体" w:cs="微软雅黑" w:hint="eastAsia"/>
          <w:lang w:eastAsia="zh-CN"/>
        </w:rPr>
        <w:t>业</w:t>
      </w:r>
      <w:proofErr w:type="gramEnd"/>
      <w:r w:rsidRPr="00454864">
        <w:rPr>
          <w:rFonts w:ascii="宋体" w:eastAsia="宋体" w:hAnsi="宋体" w:cs="微软雅黑" w:hint="eastAsia"/>
          <w:lang w:eastAsia="zh-CN"/>
        </w:rPr>
        <w:t>贷</w:t>
      </w:r>
      <w:r w:rsidRPr="00454864">
        <w:rPr>
          <w:rFonts w:ascii="宋体" w:eastAsia="宋体" w:hAnsi="宋体" w:hint="eastAsia"/>
          <w:lang w:eastAsia="zh-CN"/>
        </w:rPr>
        <w:t>款余</w:t>
      </w:r>
      <w:r w:rsidRPr="00454864">
        <w:rPr>
          <w:rFonts w:ascii="宋体" w:eastAsia="宋体" w:hAnsi="宋体" w:cs="微软雅黑" w:hint="eastAsia"/>
          <w:lang w:eastAsia="zh-CN"/>
        </w:rPr>
        <w:t>额</w:t>
      </w:r>
      <w:r w:rsidRPr="00454864">
        <w:rPr>
          <w:rFonts w:ascii="宋体" w:eastAsia="宋体" w:hAnsi="宋体" w:hint="eastAsia"/>
          <w:lang w:eastAsia="zh-CN"/>
        </w:rPr>
        <w:t>同比增速、普惠型</w:t>
      </w:r>
      <w:r w:rsidRPr="00454864">
        <w:rPr>
          <w:rFonts w:ascii="宋体" w:eastAsia="宋体" w:hAnsi="宋体" w:cs="微软雅黑" w:hint="eastAsia"/>
          <w:lang w:eastAsia="zh-CN"/>
        </w:rPr>
        <w:t>农户</w:t>
      </w:r>
      <w:r w:rsidRPr="00454864">
        <w:rPr>
          <w:rFonts w:ascii="宋体" w:eastAsia="宋体" w:hAnsi="宋体" w:hint="eastAsia"/>
          <w:lang w:eastAsia="zh-CN"/>
        </w:rPr>
        <w:t>生</w:t>
      </w:r>
      <w:r w:rsidRPr="00454864">
        <w:rPr>
          <w:rFonts w:ascii="宋体" w:eastAsia="宋体" w:hAnsi="宋体" w:cs="微软雅黑" w:hint="eastAsia"/>
          <w:lang w:eastAsia="zh-CN"/>
        </w:rPr>
        <w:t>产经营</w:t>
      </w:r>
      <w:r w:rsidRPr="00454864">
        <w:rPr>
          <w:rFonts w:ascii="宋体" w:eastAsia="宋体" w:hAnsi="宋体" w:hint="eastAsia"/>
          <w:lang w:eastAsia="zh-CN"/>
        </w:rPr>
        <w:t>性</w:t>
      </w:r>
      <w:r w:rsidRPr="00454864">
        <w:rPr>
          <w:rFonts w:ascii="宋体" w:eastAsia="宋体" w:hAnsi="宋体" w:cs="微软雅黑" w:hint="eastAsia"/>
          <w:lang w:eastAsia="zh-CN"/>
        </w:rPr>
        <w:t>贷</w:t>
      </w:r>
      <w:r w:rsidRPr="00454864">
        <w:rPr>
          <w:rFonts w:ascii="宋体" w:eastAsia="宋体" w:hAnsi="宋体" w:hint="eastAsia"/>
          <w:lang w:eastAsia="zh-CN"/>
        </w:rPr>
        <w:t>款余</w:t>
      </w:r>
      <w:r w:rsidRPr="00454864">
        <w:rPr>
          <w:rFonts w:ascii="宋体" w:eastAsia="宋体" w:hAnsi="宋体" w:cs="微软雅黑" w:hint="eastAsia"/>
          <w:lang w:eastAsia="zh-CN"/>
        </w:rPr>
        <w:t>额</w:t>
      </w:r>
      <w:r w:rsidRPr="00454864">
        <w:rPr>
          <w:rFonts w:ascii="宋体" w:eastAsia="宋体" w:hAnsi="宋体" w:hint="eastAsia"/>
          <w:lang w:eastAsia="zh-CN"/>
        </w:rPr>
        <w:t>同比增速、当年新</w:t>
      </w:r>
      <w:r w:rsidRPr="00454864">
        <w:rPr>
          <w:rFonts w:ascii="宋体" w:eastAsia="宋体" w:hAnsi="宋体" w:cs="微软雅黑" w:hint="eastAsia"/>
          <w:lang w:eastAsia="zh-CN"/>
        </w:rPr>
        <w:t>发</w:t>
      </w:r>
      <w:r w:rsidRPr="00454864">
        <w:rPr>
          <w:rFonts w:ascii="宋体" w:eastAsia="宋体" w:hAnsi="宋体" w:hint="eastAsia"/>
          <w:lang w:eastAsia="zh-CN"/>
        </w:rPr>
        <w:t>放普惠型小</w:t>
      </w:r>
      <w:proofErr w:type="gramStart"/>
      <w:r w:rsidRPr="00454864">
        <w:rPr>
          <w:rFonts w:ascii="宋体" w:eastAsia="宋体" w:hAnsi="宋体" w:hint="eastAsia"/>
          <w:lang w:eastAsia="zh-CN"/>
        </w:rPr>
        <w:t>微企</w:t>
      </w:r>
      <w:r w:rsidRPr="00454864">
        <w:rPr>
          <w:rFonts w:ascii="宋体" w:eastAsia="宋体" w:hAnsi="宋体" w:cs="微软雅黑" w:hint="eastAsia"/>
          <w:lang w:eastAsia="zh-CN"/>
        </w:rPr>
        <w:t>业</w:t>
      </w:r>
      <w:proofErr w:type="gramEnd"/>
      <w:r w:rsidRPr="00454864">
        <w:rPr>
          <w:rFonts w:ascii="宋体" w:eastAsia="宋体" w:hAnsi="宋体" w:cs="微软雅黑" w:hint="eastAsia"/>
          <w:lang w:eastAsia="zh-CN"/>
        </w:rPr>
        <w:t>贷</w:t>
      </w:r>
      <w:r w:rsidRPr="00454864">
        <w:rPr>
          <w:rFonts w:ascii="宋体" w:eastAsia="宋体" w:hAnsi="宋体" w:hint="eastAsia"/>
          <w:lang w:eastAsia="zh-CN"/>
        </w:rPr>
        <w:t>款平均利率同比降幅、政府性融</w:t>
      </w:r>
      <w:r w:rsidRPr="00454864">
        <w:rPr>
          <w:rFonts w:ascii="宋体" w:eastAsia="宋体" w:hAnsi="宋体" w:cs="微软雅黑" w:hint="eastAsia"/>
          <w:lang w:eastAsia="zh-CN"/>
        </w:rPr>
        <w:t>资</w:t>
      </w:r>
      <w:r w:rsidRPr="00454864">
        <w:rPr>
          <w:rFonts w:ascii="宋体" w:eastAsia="宋体" w:hAnsi="宋体" w:hint="eastAsia"/>
          <w:lang w:eastAsia="zh-CN"/>
        </w:rPr>
        <w:t>担保</w:t>
      </w:r>
      <w:r w:rsidRPr="00454864">
        <w:rPr>
          <w:rFonts w:ascii="宋体" w:eastAsia="宋体" w:hAnsi="宋体" w:cs="微软雅黑" w:hint="eastAsia"/>
          <w:lang w:eastAsia="zh-CN"/>
        </w:rPr>
        <w:t>业务</w:t>
      </w:r>
      <w:r w:rsidRPr="00454864">
        <w:rPr>
          <w:rFonts w:ascii="宋体" w:eastAsia="宋体" w:hAnsi="宋体" w:hint="eastAsia"/>
          <w:lang w:eastAsia="zh-CN"/>
        </w:rPr>
        <w:t>余</w:t>
      </w:r>
      <w:r w:rsidRPr="00454864">
        <w:rPr>
          <w:rFonts w:ascii="宋体" w:eastAsia="宋体" w:hAnsi="宋体" w:cs="微软雅黑" w:hint="eastAsia"/>
          <w:lang w:eastAsia="zh-CN"/>
        </w:rPr>
        <w:t>额</w:t>
      </w:r>
      <w:r w:rsidRPr="00454864">
        <w:rPr>
          <w:rFonts w:ascii="宋体" w:eastAsia="宋体" w:hAnsi="宋体" w:hint="eastAsia"/>
          <w:lang w:eastAsia="zh-CN"/>
        </w:rPr>
        <w:t>同比增速、小</w:t>
      </w:r>
      <w:proofErr w:type="gramStart"/>
      <w:r w:rsidRPr="00454864">
        <w:rPr>
          <w:rFonts w:ascii="宋体" w:eastAsia="宋体" w:hAnsi="宋体" w:hint="eastAsia"/>
          <w:lang w:eastAsia="zh-CN"/>
        </w:rPr>
        <w:t>微企</w:t>
      </w:r>
      <w:r w:rsidRPr="00454864">
        <w:rPr>
          <w:rFonts w:ascii="宋体" w:eastAsia="宋体" w:hAnsi="宋体" w:cs="微软雅黑" w:hint="eastAsia"/>
          <w:lang w:eastAsia="zh-CN"/>
        </w:rPr>
        <w:t>业</w:t>
      </w:r>
      <w:proofErr w:type="gramEnd"/>
      <w:r w:rsidRPr="00454864">
        <w:rPr>
          <w:rFonts w:ascii="宋体" w:eastAsia="宋体" w:hAnsi="宋体" w:hint="eastAsia"/>
          <w:lang w:eastAsia="zh-CN"/>
        </w:rPr>
        <w:t>信用</w:t>
      </w:r>
      <w:r w:rsidRPr="00454864">
        <w:rPr>
          <w:rFonts w:ascii="宋体" w:eastAsia="宋体" w:hAnsi="宋体" w:cs="微软雅黑" w:hint="eastAsia"/>
          <w:lang w:eastAsia="zh-CN"/>
        </w:rPr>
        <w:t>贷</w:t>
      </w:r>
      <w:r w:rsidRPr="00454864">
        <w:rPr>
          <w:rFonts w:ascii="宋体" w:eastAsia="宋体" w:hAnsi="宋体" w:hint="eastAsia"/>
          <w:lang w:eastAsia="zh-CN"/>
        </w:rPr>
        <w:t>款余</w:t>
      </w:r>
      <w:r w:rsidRPr="00454864">
        <w:rPr>
          <w:rFonts w:ascii="宋体" w:eastAsia="宋体" w:hAnsi="宋体" w:cs="微软雅黑" w:hint="eastAsia"/>
          <w:lang w:eastAsia="zh-CN"/>
        </w:rPr>
        <w:t>额</w:t>
      </w:r>
      <w:r w:rsidRPr="00454864">
        <w:rPr>
          <w:rFonts w:ascii="宋体" w:eastAsia="宋体" w:hAnsi="宋体" w:hint="eastAsia"/>
          <w:lang w:eastAsia="zh-CN"/>
        </w:rPr>
        <w:t>同比增速。各省成效</w:t>
      </w:r>
      <w:proofErr w:type="gramStart"/>
      <w:r w:rsidRPr="00454864">
        <w:rPr>
          <w:rFonts w:ascii="宋体" w:eastAsia="宋体" w:hAnsi="宋体" w:hint="eastAsia"/>
          <w:lang w:eastAsia="zh-CN"/>
        </w:rPr>
        <w:t>考核占</w:t>
      </w:r>
      <w:proofErr w:type="gramEnd"/>
      <w:r w:rsidRPr="00454864">
        <w:rPr>
          <w:rFonts w:ascii="宋体" w:eastAsia="宋体" w:hAnsi="宋体" w:hint="eastAsia"/>
          <w:lang w:eastAsia="zh-CN"/>
        </w:rPr>
        <w:t>比</w:t>
      </w:r>
      <w:r w:rsidRPr="00454864">
        <w:rPr>
          <w:rFonts w:ascii="宋体" w:eastAsia="宋体" w:hAnsi="宋体"/>
          <w:lang w:eastAsia="zh-CN"/>
        </w:rPr>
        <w:t>50%，指</w:t>
      </w:r>
      <w:r w:rsidRPr="00454864">
        <w:rPr>
          <w:rFonts w:ascii="宋体" w:eastAsia="宋体" w:hAnsi="宋体" w:cs="微软雅黑" w:hint="eastAsia"/>
          <w:lang w:eastAsia="zh-CN"/>
        </w:rPr>
        <w:t>标</w:t>
      </w:r>
      <w:r w:rsidRPr="00454864">
        <w:rPr>
          <w:rFonts w:ascii="宋体" w:eastAsia="宋体" w:hAnsi="宋体" w:hint="eastAsia"/>
          <w:lang w:eastAsia="zh-CN"/>
        </w:rPr>
        <w:t>同上。直</w:t>
      </w:r>
      <w:r w:rsidRPr="00454864">
        <w:rPr>
          <w:rFonts w:ascii="宋体" w:eastAsia="宋体" w:hAnsi="宋体" w:cs="微软雅黑" w:hint="eastAsia"/>
          <w:lang w:eastAsia="zh-CN"/>
        </w:rPr>
        <w:t>辖</w:t>
      </w:r>
      <w:r w:rsidRPr="00454864">
        <w:rPr>
          <w:rFonts w:ascii="宋体" w:eastAsia="宋体" w:hAnsi="宋体" w:hint="eastAsia"/>
          <w:lang w:eastAsia="zh-CN"/>
        </w:rPr>
        <w:t>市、</w:t>
      </w:r>
      <w:r w:rsidRPr="00454864">
        <w:rPr>
          <w:rFonts w:ascii="宋体" w:eastAsia="宋体" w:hAnsi="宋体" w:cs="微软雅黑" w:hint="eastAsia"/>
          <w:lang w:eastAsia="zh-CN"/>
        </w:rPr>
        <w:t>计</w:t>
      </w:r>
      <w:r w:rsidRPr="00454864">
        <w:rPr>
          <w:rFonts w:ascii="宋体" w:eastAsia="宋体" w:hAnsi="宋体" w:hint="eastAsia"/>
          <w:lang w:eastAsia="zh-CN"/>
        </w:rPr>
        <w:t>划</w:t>
      </w:r>
      <w:r w:rsidRPr="00454864">
        <w:rPr>
          <w:rFonts w:ascii="宋体" w:eastAsia="宋体" w:hAnsi="宋体" w:cs="微软雅黑" w:hint="eastAsia"/>
          <w:lang w:eastAsia="zh-CN"/>
        </w:rPr>
        <w:t>单</w:t>
      </w:r>
      <w:r w:rsidRPr="00454864">
        <w:rPr>
          <w:rFonts w:ascii="宋体" w:eastAsia="宋体" w:hAnsi="宋体" w:hint="eastAsia"/>
          <w:lang w:eastAsia="zh-CN"/>
        </w:rPr>
        <w:t>列市和西藏自治区</w:t>
      </w:r>
      <w:r w:rsidRPr="00454864">
        <w:rPr>
          <w:rFonts w:ascii="宋体" w:eastAsia="宋体" w:hAnsi="宋体" w:cs="微软雅黑" w:hint="eastAsia"/>
          <w:lang w:eastAsia="zh-CN"/>
        </w:rPr>
        <w:t>仅</w:t>
      </w:r>
      <w:r w:rsidRPr="00454864">
        <w:rPr>
          <w:rFonts w:ascii="宋体" w:eastAsia="宋体" w:hAnsi="宋体" w:hint="eastAsia"/>
          <w:lang w:eastAsia="zh-CN"/>
        </w:rPr>
        <w:t>考核全市（自治区）成效（占比</w:t>
      </w:r>
      <w:r w:rsidRPr="00454864">
        <w:rPr>
          <w:rFonts w:ascii="宋体" w:eastAsia="宋体" w:hAnsi="宋体"/>
          <w:lang w:eastAsia="zh-CN"/>
        </w:rPr>
        <w:t>100%），指</w:t>
      </w:r>
      <w:r w:rsidRPr="00454864">
        <w:rPr>
          <w:rFonts w:ascii="宋体" w:eastAsia="宋体" w:hAnsi="宋体" w:cs="微软雅黑" w:hint="eastAsia"/>
          <w:lang w:eastAsia="zh-CN"/>
        </w:rPr>
        <w:t>标</w:t>
      </w:r>
      <w:r w:rsidRPr="00454864">
        <w:rPr>
          <w:rFonts w:ascii="宋体" w:eastAsia="宋体" w:hAnsi="宋体" w:hint="eastAsia"/>
          <w:lang w:eastAsia="zh-CN"/>
        </w:rPr>
        <w:t>同上。</w:t>
      </w:r>
      <w:r w:rsidRPr="00454864">
        <w:rPr>
          <w:rFonts w:ascii="宋体" w:eastAsia="宋体" w:hAnsi="宋体"/>
          <w:lang w:eastAsia="zh-CN"/>
        </w:rPr>
        <w:br/>
        <w:t>各</w:t>
      </w:r>
      <w:r w:rsidRPr="00454864">
        <w:rPr>
          <w:rFonts w:ascii="宋体" w:eastAsia="宋体" w:hAnsi="宋体" w:cs="微软雅黑" w:hint="eastAsia"/>
          <w:lang w:eastAsia="zh-CN"/>
        </w:rPr>
        <w:t>项</w:t>
      </w:r>
      <w:r w:rsidRPr="00454864">
        <w:rPr>
          <w:rFonts w:ascii="宋体" w:eastAsia="宋体" w:hAnsi="宋体" w:hint="eastAsia"/>
          <w:lang w:eastAsia="zh-CN"/>
        </w:rPr>
        <w:t>指</w:t>
      </w:r>
      <w:r w:rsidRPr="00454864">
        <w:rPr>
          <w:rFonts w:ascii="宋体" w:eastAsia="宋体" w:hAnsi="宋体" w:cs="微软雅黑" w:hint="eastAsia"/>
          <w:lang w:eastAsia="zh-CN"/>
        </w:rPr>
        <w:t>标</w:t>
      </w:r>
      <w:r w:rsidRPr="00454864">
        <w:rPr>
          <w:rFonts w:ascii="宋体" w:eastAsia="宋体" w:hAnsi="宋体" w:hint="eastAsia"/>
          <w:lang w:eastAsia="zh-CN"/>
        </w:rPr>
        <w:t>分</w:t>
      </w:r>
      <w:r w:rsidRPr="00454864">
        <w:rPr>
          <w:rFonts w:ascii="宋体" w:eastAsia="宋体" w:hAnsi="宋体" w:cs="微软雅黑" w:hint="eastAsia"/>
          <w:lang w:eastAsia="zh-CN"/>
        </w:rPr>
        <w:t>东</w:t>
      </w:r>
      <w:r w:rsidRPr="00454864">
        <w:rPr>
          <w:rFonts w:ascii="宋体" w:eastAsia="宋体" w:hAnsi="宋体" w:hint="eastAsia"/>
          <w:lang w:eastAsia="zh-CN"/>
        </w:rPr>
        <w:t>部地区、中部和</w:t>
      </w:r>
      <w:r w:rsidRPr="00454864">
        <w:rPr>
          <w:rFonts w:ascii="宋体" w:eastAsia="宋体" w:hAnsi="宋体" w:cs="微软雅黑" w:hint="eastAsia"/>
          <w:lang w:eastAsia="zh-CN"/>
        </w:rPr>
        <w:t>东</w:t>
      </w:r>
      <w:r w:rsidRPr="00454864">
        <w:rPr>
          <w:rFonts w:ascii="宋体" w:eastAsia="宋体" w:hAnsi="宋体" w:hint="eastAsia"/>
          <w:lang w:eastAsia="zh-CN"/>
        </w:rPr>
        <w:t>北地区、西部地区逐</w:t>
      </w:r>
      <w:r w:rsidRPr="00454864">
        <w:rPr>
          <w:rFonts w:ascii="宋体" w:eastAsia="宋体" w:hAnsi="宋体" w:cs="微软雅黑" w:hint="eastAsia"/>
          <w:lang w:eastAsia="zh-CN"/>
        </w:rPr>
        <w:t>项</w:t>
      </w:r>
      <w:r w:rsidRPr="00454864">
        <w:rPr>
          <w:rFonts w:ascii="宋体" w:eastAsia="宋体" w:hAnsi="宋体" w:hint="eastAsia"/>
          <w:lang w:eastAsia="zh-CN"/>
        </w:rPr>
        <w:t>排名，根据排名情况确定每</w:t>
      </w:r>
      <w:r w:rsidRPr="00454864">
        <w:rPr>
          <w:rFonts w:ascii="宋体" w:eastAsia="宋体" w:hAnsi="宋体" w:cs="微软雅黑" w:hint="eastAsia"/>
          <w:lang w:eastAsia="zh-CN"/>
        </w:rPr>
        <w:t>项</w:t>
      </w:r>
      <w:r w:rsidRPr="00454864">
        <w:rPr>
          <w:rFonts w:ascii="宋体" w:eastAsia="宋体" w:hAnsi="宋体" w:hint="eastAsia"/>
          <w:lang w:eastAsia="zh-CN"/>
        </w:rPr>
        <w:t>指</w:t>
      </w:r>
      <w:r w:rsidRPr="00454864">
        <w:rPr>
          <w:rFonts w:ascii="宋体" w:eastAsia="宋体" w:hAnsi="宋体" w:cs="微软雅黑" w:hint="eastAsia"/>
          <w:lang w:eastAsia="zh-CN"/>
        </w:rPr>
        <w:t>标</w:t>
      </w:r>
      <w:r w:rsidRPr="00454864">
        <w:rPr>
          <w:rFonts w:ascii="宋体" w:eastAsia="宋体" w:hAnsi="宋体" w:hint="eastAsia"/>
          <w:lang w:eastAsia="zh-CN"/>
        </w:rPr>
        <w:t>得分，</w:t>
      </w:r>
      <w:r w:rsidRPr="00454864">
        <w:rPr>
          <w:rFonts w:ascii="宋体" w:eastAsia="宋体" w:hAnsi="宋体" w:cs="微软雅黑" w:hint="eastAsia"/>
          <w:lang w:eastAsia="zh-CN"/>
        </w:rPr>
        <w:t>汇总</w:t>
      </w:r>
      <w:r w:rsidRPr="00454864">
        <w:rPr>
          <w:rFonts w:ascii="宋体" w:eastAsia="宋体" w:hAnsi="宋体" w:hint="eastAsia"/>
          <w:lang w:eastAsia="zh-CN"/>
        </w:rPr>
        <w:t>各</w:t>
      </w:r>
      <w:r w:rsidRPr="00454864">
        <w:rPr>
          <w:rFonts w:ascii="宋体" w:eastAsia="宋体" w:hAnsi="宋体" w:cs="微软雅黑" w:hint="eastAsia"/>
          <w:lang w:eastAsia="zh-CN"/>
        </w:rPr>
        <w:t>项</w:t>
      </w:r>
      <w:r w:rsidRPr="00454864">
        <w:rPr>
          <w:rFonts w:ascii="宋体" w:eastAsia="宋体" w:hAnsi="宋体" w:hint="eastAsia"/>
          <w:lang w:eastAsia="zh-CN"/>
        </w:rPr>
        <w:t>指</w:t>
      </w:r>
      <w:r w:rsidRPr="00454864">
        <w:rPr>
          <w:rFonts w:ascii="宋体" w:eastAsia="宋体" w:hAnsi="宋体" w:cs="微软雅黑" w:hint="eastAsia"/>
          <w:lang w:eastAsia="zh-CN"/>
        </w:rPr>
        <w:t>标总</w:t>
      </w:r>
      <w:r w:rsidRPr="00454864">
        <w:rPr>
          <w:rFonts w:ascii="宋体" w:eastAsia="宋体" w:hAnsi="宋体" w:hint="eastAsia"/>
          <w:lang w:eastAsia="zh-CN"/>
        </w:rPr>
        <w:t>分确定</w:t>
      </w:r>
      <w:r w:rsidRPr="00454864">
        <w:rPr>
          <w:rFonts w:ascii="宋体" w:eastAsia="宋体" w:hAnsi="宋体" w:cs="微软雅黑" w:hint="eastAsia"/>
          <w:lang w:eastAsia="zh-CN"/>
        </w:rPr>
        <w:t>该</w:t>
      </w:r>
      <w:r w:rsidRPr="00454864">
        <w:rPr>
          <w:rFonts w:ascii="宋体" w:eastAsia="宋体" w:hAnsi="宋体" w:hint="eastAsia"/>
          <w:lang w:eastAsia="zh-CN"/>
        </w:rPr>
        <w:t>省</w:t>
      </w:r>
      <w:proofErr w:type="gramStart"/>
      <w:r w:rsidRPr="00454864">
        <w:rPr>
          <w:rFonts w:ascii="宋体" w:eastAsia="宋体" w:hAnsi="宋体" w:hint="eastAsia"/>
          <w:lang w:eastAsia="zh-CN"/>
        </w:rPr>
        <w:t>的</w:t>
      </w:r>
      <w:r w:rsidRPr="00454864">
        <w:rPr>
          <w:rFonts w:ascii="宋体" w:eastAsia="宋体" w:hAnsi="宋体" w:cs="微软雅黑" w:hint="eastAsia"/>
          <w:lang w:eastAsia="zh-CN"/>
        </w:rPr>
        <w:t>奖补</w:t>
      </w:r>
      <w:r w:rsidRPr="00454864">
        <w:rPr>
          <w:rFonts w:ascii="宋体" w:eastAsia="宋体" w:hAnsi="宋体" w:hint="eastAsia"/>
          <w:lang w:eastAsia="zh-CN"/>
        </w:rPr>
        <w:t>档次</w:t>
      </w:r>
      <w:proofErr w:type="gramEnd"/>
      <w:r w:rsidRPr="00454864">
        <w:rPr>
          <w:rFonts w:ascii="宋体" w:eastAsia="宋体" w:hAnsi="宋体" w:hint="eastAsia"/>
          <w:lang w:eastAsia="zh-CN"/>
        </w:rPr>
        <w:t>。确定</w:t>
      </w:r>
      <w:r w:rsidRPr="00454864">
        <w:rPr>
          <w:rFonts w:ascii="宋体" w:eastAsia="宋体" w:hAnsi="宋体"/>
          <w:lang w:eastAsia="zh-CN"/>
        </w:rPr>
        <w:t>2-3个示范区的省份，示范区成效以各</w:t>
      </w:r>
      <w:r w:rsidRPr="00454864">
        <w:rPr>
          <w:rFonts w:ascii="宋体" w:eastAsia="宋体" w:hAnsi="宋体" w:cs="微软雅黑" w:hint="eastAsia"/>
          <w:lang w:eastAsia="zh-CN"/>
        </w:rPr>
        <w:t>项</w:t>
      </w:r>
      <w:r w:rsidRPr="00454864">
        <w:rPr>
          <w:rFonts w:ascii="宋体" w:eastAsia="宋体" w:hAnsi="宋体" w:hint="eastAsia"/>
          <w:lang w:eastAsia="zh-CN"/>
        </w:rPr>
        <w:t>指</w:t>
      </w:r>
      <w:r w:rsidRPr="00454864">
        <w:rPr>
          <w:rFonts w:ascii="宋体" w:eastAsia="宋体" w:hAnsi="宋体" w:cs="微软雅黑" w:hint="eastAsia"/>
          <w:lang w:eastAsia="zh-CN"/>
        </w:rPr>
        <w:t>标</w:t>
      </w:r>
      <w:r w:rsidRPr="00454864">
        <w:rPr>
          <w:rFonts w:ascii="宋体" w:eastAsia="宋体" w:hAnsi="宋体" w:hint="eastAsia"/>
          <w:lang w:eastAsia="zh-CN"/>
        </w:rPr>
        <w:t>的平均</w:t>
      </w:r>
      <w:r w:rsidRPr="00454864">
        <w:rPr>
          <w:rFonts w:ascii="宋体" w:eastAsia="宋体" w:hAnsi="宋体" w:cs="微软雅黑" w:hint="eastAsia"/>
          <w:lang w:eastAsia="zh-CN"/>
        </w:rPr>
        <w:t>值进</w:t>
      </w:r>
      <w:r w:rsidRPr="00454864">
        <w:rPr>
          <w:rFonts w:ascii="宋体" w:eastAsia="宋体" w:hAnsi="宋体" w:hint="eastAsia"/>
          <w:lang w:eastAsia="zh-CN"/>
        </w:rPr>
        <w:t>行排名。</w:t>
      </w:r>
      <w:r w:rsidRPr="00454864">
        <w:rPr>
          <w:rFonts w:ascii="宋体" w:eastAsia="宋体" w:hAnsi="宋体"/>
          <w:lang w:eastAsia="zh-CN"/>
        </w:rPr>
        <w:br/>
      </w:r>
      <w:r w:rsidRPr="00454864">
        <w:rPr>
          <w:rFonts w:ascii="宋体" w:eastAsia="宋体" w:hAnsi="宋体" w:cs="微软雅黑" w:hint="eastAsia"/>
          <w:lang w:eastAsia="zh-CN"/>
        </w:rPr>
        <w:t>绩</w:t>
      </w:r>
      <w:r w:rsidRPr="00454864">
        <w:rPr>
          <w:rFonts w:ascii="宋体" w:eastAsia="宋体" w:hAnsi="宋体" w:hint="eastAsia"/>
          <w:lang w:eastAsia="zh-CN"/>
        </w:rPr>
        <w:t>效考核表、</w:t>
      </w:r>
      <w:r w:rsidRPr="00454864">
        <w:rPr>
          <w:rFonts w:ascii="宋体" w:eastAsia="宋体" w:hAnsi="宋体" w:cs="微软雅黑" w:hint="eastAsia"/>
          <w:lang w:eastAsia="zh-CN"/>
        </w:rPr>
        <w:t>绩</w:t>
      </w:r>
      <w:r w:rsidRPr="00454864">
        <w:rPr>
          <w:rFonts w:ascii="宋体" w:eastAsia="宋体" w:hAnsi="宋体" w:hint="eastAsia"/>
          <w:lang w:eastAsia="zh-CN"/>
        </w:rPr>
        <w:t>效考核指</w:t>
      </w:r>
      <w:r w:rsidRPr="00454864">
        <w:rPr>
          <w:rFonts w:ascii="宋体" w:eastAsia="宋体" w:hAnsi="宋体" w:cs="微软雅黑" w:hint="eastAsia"/>
          <w:lang w:eastAsia="zh-CN"/>
        </w:rPr>
        <w:t>标计</w:t>
      </w:r>
      <w:r w:rsidRPr="00454864">
        <w:rPr>
          <w:rFonts w:ascii="宋体" w:eastAsia="宋体" w:hAnsi="宋体" w:hint="eastAsia"/>
          <w:lang w:eastAsia="zh-CN"/>
        </w:rPr>
        <w:t>分</w:t>
      </w:r>
      <w:r w:rsidRPr="00454864">
        <w:rPr>
          <w:rFonts w:ascii="宋体" w:eastAsia="宋体" w:hAnsi="宋体" w:cs="微软雅黑" w:hint="eastAsia"/>
          <w:lang w:eastAsia="zh-CN"/>
        </w:rPr>
        <w:t>规则</w:t>
      </w:r>
      <w:r w:rsidRPr="00454864">
        <w:rPr>
          <w:rFonts w:ascii="宋体" w:eastAsia="宋体" w:hAnsi="宋体" w:hint="eastAsia"/>
          <w:lang w:eastAsia="zh-CN"/>
        </w:rPr>
        <w:t>和填</w:t>
      </w:r>
      <w:r w:rsidRPr="00454864">
        <w:rPr>
          <w:rFonts w:ascii="宋体" w:eastAsia="宋体" w:hAnsi="宋体" w:cs="微软雅黑" w:hint="eastAsia"/>
          <w:lang w:eastAsia="zh-CN"/>
        </w:rPr>
        <w:t>报</w:t>
      </w:r>
      <w:r w:rsidRPr="00454864">
        <w:rPr>
          <w:rFonts w:ascii="宋体" w:eastAsia="宋体" w:hAnsi="宋体" w:hint="eastAsia"/>
          <w:lang w:eastAsia="zh-CN"/>
        </w:rPr>
        <w:t>口径</w:t>
      </w:r>
      <w:r w:rsidRPr="00454864">
        <w:rPr>
          <w:rFonts w:ascii="宋体" w:eastAsia="宋体" w:hAnsi="宋体" w:cs="微软雅黑" w:hint="eastAsia"/>
          <w:lang w:eastAsia="zh-CN"/>
        </w:rPr>
        <w:t>见</w:t>
      </w:r>
      <w:r w:rsidRPr="00454864">
        <w:rPr>
          <w:rFonts w:ascii="宋体" w:eastAsia="宋体" w:hAnsi="宋体" w:hint="eastAsia"/>
          <w:lang w:eastAsia="zh-CN"/>
        </w:rPr>
        <w:t>附件</w:t>
      </w:r>
      <w:r w:rsidRPr="00454864">
        <w:rPr>
          <w:rFonts w:ascii="宋体" w:eastAsia="宋体" w:hAnsi="宋体"/>
          <w:lang w:eastAsia="zh-CN"/>
        </w:rPr>
        <w:t>1和附件2。</w:t>
      </w:r>
      <w:r w:rsidRPr="00454864">
        <w:rPr>
          <w:rFonts w:ascii="宋体" w:eastAsia="宋体" w:hAnsi="宋体"/>
          <w:lang w:eastAsia="zh-CN"/>
        </w:rPr>
        <w:br/>
        <w:t>（六）其他考核因素。</w:t>
      </w:r>
      <w:r w:rsidRPr="00454864">
        <w:rPr>
          <w:rFonts w:ascii="宋体" w:eastAsia="宋体" w:hAnsi="宋体"/>
          <w:lang w:eastAsia="zh-CN"/>
        </w:rPr>
        <w:br/>
        <w:t>示范区若</w:t>
      </w:r>
      <w:r w:rsidRPr="00454864">
        <w:rPr>
          <w:rFonts w:ascii="宋体" w:eastAsia="宋体" w:hAnsi="宋体" w:cs="微软雅黑" w:hint="eastAsia"/>
          <w:lang w:eastAsia="zh-CN"/>
        </w:rPr>
        <w:t>为</w:t>
      </w:r>
      <w:r w:rsidRPr="00454864">
        <w:rPr>
          <w:rFonts w:ascii="宋体" w:eastAsia="宋体" w:hAnsi="宋体" w:hint="eastAsia"/>
          <w:lang w:eastAsia="zh-CN"/>
        </w:rPr>
        <w:t>国家</w:t>
      </w:r>
      <w:r w:rsidRPr="00454864">
        <w:rPr>
          <w:rFonts w:ascii="宋体" w:eastAsia="宋体" w:hAnsi="宋体" w:cs="微软雅黑" w:hint="eastAsia"/>
          <w:lang w:eastAsia="zh-CN"/>
        </w:rPr>
        <w:t>乡</w:t>
      </w:r>
      <w:r w:rsidRPr="00454864">
        <w:rPr>
          <w:rFonts w:ascii="宋体" w:eastAsia="宋体" w:hAnsi="宋体" w:hint="eastAsia"/>
          <w:lang w:eastAsia="zh-CN"/>
        </w:rPr>
        <w:t>村振</w:t>
      </w:r>
      <w:r w:rsidRPr="00454864">
        <w:rPr>
          <w:rFonts w:ascii="宋体" w:eastAsia="宋体" w:hAnsi="宋体" w:cs="微软雅黑" w:hint="eastAsia"/>
          <w:lang w:eastAsia="zh-CN"/>
        </w:rPr>
        <w:t>兴</w:t>
      </w:r>
      <w:r w:rsidRPr="00454864">
        <w:rPr>
          <w:rFonts w:ascii="宋体" w:eastAsia="宋体" w:hAnsi="宋体" w:hint="eastAsia"/>
          <w:lang w:eastAsia="zh-CN"/>
        </w:rPr>
        <w:t>重点帮扶</w:t>
      </w:r>
      <w:r w:rsidRPr="00454864">
        <w:rPr>
          <w:rFonts w:ascii="宋体" w:eastAsia="宋体" w:hAnsi="宋体" w:cs="微软雅黑" w:hint="eastAsia"/>
          <w:lang w:eastAsia="zh-CN"/>
        </w:rPr>
        <w:t>县</w:t>
      </w:r>
      <w:r w:rsidRPr="00454864">
        <w:rPr>
          <w:rFonts w:ascii="宋体" w:eastAsia="宋体" w:hAnsi="宋体" w:hint="eastAsia"/>
          <w:lang w:eastAsia="zh-CN"/>
        </w:rPr>
        <w:t>、人民</w:t>
      </w:r>
      <w:r w:rsidRPr="00454864">
        <w:rPr>
          <w:rFonts w:ascii="宋体" w:eastAsia="宋体" w:hAnsi="宋体" w:cs="微软雅黑" w:hint="eastAsia"/>
          <w:lang w:eastAsia="zh-CN"/>
        </w:rPr>
        <w:t>银</w:t>
      </w:r>
      <w:r w:rsidRPr="00454864">
        <w:rPr>
          <w:rFonts w:ascii="宋体" w:eastAsia="宋体" w:hAnsi="宋体" w:hint="eastAsia"/>
          <w:lang w:eastAsia="zh-CN"/>
        </w:rPr>
        <w:t>行</w:t>
      </w:r>
      <w:r w:rsidRPr="00454864">
        <w:rPr>
          <w:rFonts w:ascii="宋体" w:eastAsia="宋体" w:hAnsi="宋体" w:cs="微软雅黑" w:hint="eastAsia"/>
          <w:lang w:eastAsia="zh-CN"/>
        </w:rPr>
        <w:t>牵头</w:t>
      </w:r>
      <w:r w:rsidRPr="00454864">
        <w:rPr>
          <w:rFonts w:ascii="宋体" w:eastAsia="宋体" w:hAnsi="宋体" w:hint="eastAsia"/>
          <w:lang w:eastAsia="zh-CN"/>
        </w:rPr>
        <w:t>的普惠金融改革</w:t>
      </w:r>
      <w:r w:rsidRPr="00454864">
        <w:rPr>
          <w:rFonts w:ascii="宋体" w:eastAsia="宋体" w:hAnsi="宋体" w:cs="微软雅黑" w:hint="eastAsia"/>
          <w:lang w:eastAsia="zh-CN"/>
        </w:rPr>
        <w:t>试验</w:t>
      </w:r>
      <w:r w:rsidRPr="00454864">
        <w:rPr>
          <w:rFonts w:ascii="宋体" w:eastAsia="宋体" w:hAnsi="宋体" w:hint="eastAsia"/>
          <w:lang w:eastAsia="zh-CN"/>
        </w:rPr>
        <w:t>区或</w:t>
      </w:r>
      <w:r w:rsidRPr="00454864">
        <w:rPr>
          <w:rFonts w:ascii="宋体" w:eastAsia="宋体" w:hAnsi="宋体" w:cs="微软雅黑" w:hint="eastAsia"/>
          <w:lang w:eastAsia="zh-CN"/>
        </w:rPr>
        <w:t>银</w:t>
      </w:r>
      <w:r w:rsidRPr="00454864">
        <w:rPr>
          <w:rFonts w:ascii="宋体" w:eastAsia="宋体" w:hAnsi="宋体" w:hint="eastAsia"/>
          <w:lang w:eastAsia="zh-CN"/>
        </w:rPr>
        <w:t>保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会确定的全国性金融服</w:t>
      </w:r>
      <w:r w:rsidRPr="00454864">
        <w:rPr>
          <w:rFonts w:ascii="宋体" w:eastAsia="宋体" w:hAnsi="宋体" w:cs="微软雅黑" w:hint="eastAsia"/>
          <w:lang w:eastAsia="zh-CN"/>
        </w:rPr>
        <w:t>务乡</w:t>
      </w:r>
      <w:r w:rsidRPr="00454864">
        <w:rPr>
          <w:rFonts w:ascii="宋体" w:eastAsia="宋体" w:hAnsi="宋体" w:hint="eastAsia"/>
          <w:lang w:eastAsia="zh-CN"/>
        </w:rPr>
        <w:t>村振</w:t>
      </w:r>
      <w:r w:rsidRPr="00454864">
        <w:rPr>
          <w:rFonts w:ascii="宋体" w:eastAsia="宋体" w:hAnsi="宋体" w:cs="微软雅黑" w:hint="eastAsia"/>
          <w:lang w:eastAsia="zh-CN"/>
        </w:rPr>
        <w:t>兴创</w:t>
      </w:r>
      <w:r w:rsidRPr="00454864">
        <w:rPr>
          <w:rFonts w:ascii="宋体" w:eastAsia="宋体" w:hAnsi="宋体" w:hint="eastAsia"/>
          <w:lang w:eastAsia="zh-CN"/>
        </w:rPr>
        <w:t>新示范地区，予以适当加分。加分</w:t>
      </w:r>
      <w:proofErr w:type="gramStart"/>
      <w:r w:rsidRPr="00454864">
        <w:rPr>
          <w:rFonts w:ascii="宋体" w:eastAsia="宋体" w:hAnsi="宋体" w:cs="微软雅黑" w:hint="eastAsia"/>
          <w:lang w:eastAsia="zh-CN"/>
        </w:rPr>
        <w:t>规则见</w:t>
      </w:r>
      <w:proofErr w:type="gramEnd"/>
      <w:r w:rsidRPr="00454864">
        <w:rPr>
          <w:rFonts w:ascii="宋体" w:eastAsia="宋体" w:hAnsi="宋体" w:hint="eastAsia"/>
          <w:lang w:eastAsia="zh-CN"/>
        </w:rPr>
        <w:t>附件</w:t>
      </w:r>
      <w:r w:rsidRPr="00454864">
        <w:rPr>
          <w:rFonts w:ascii="宋体" w:eastAsia="宋体" w:hAnsi="宋体"/>
          <w:lang w:eastAsia="zh-CN"/>
        </w:rPr>
        <w:t>2。</w:t>
      </w:r>
      <w:r w:rsidRPr="00454864">
        <w:rPr>
          <w:rFonts w:ascii="宋体" w:eastAsia="宋体" w:hAnsi="宋体"/>
          <w:lang w:eastAsia="zh-CN"/>
        </w:rPr>
        <w:br/>
      </w:r>
      <w:proofErr w:type="gramStart"/>
      <w:r w:rsidRPr="00454864">
        <w:rPr>
          <w:rFonts w:ascii="宋体" w:eastAsia="宋体" w:hAnsi="宋体"/>
          <w:lang w:eastAsia="zh-CN"/>
        </w:rPr>
        <w:t>若考核</w:t>
      </w:r>
      <w:proofErr w:type="gramEnd"/>
      <w:r w:rsidRPr="00454864">
        <w:rPr>
          <w:rFonts w:ascii="宋体" w:eastAsia="宋体" w:hAnsi="宋体"/>
          <w:lang w:eastAsia="zh-CN"/>
        </w:rPr>
        <w:t>指</w:t>
      </w:r>
      <w:r w:rsidRPr="00454864">
        <w:rPr>
          <w:rFonts w:ascii="宋体" w:eastAsia="宋体" w:hAnsi="宋体" w:cs="微软雅黑" w:hint="eastAsia"/>
          <w:lang w:eastAsia="zh-CN"/>
        </w:rPr>
        <w:t>标</w:t>
      </w:r>
      <w:r w:rsidRPr="00454864">
        <w:rPr>
          <w:rFonts w:ascii="宋体" w:eastAsia="宋体" w:hAnsi="宋体" w:hint="eastAsia"/>
          <w:lang w:eastAsia="zh-CN"/>
        </w:rPr>
        <w:t>数据真</w:t>
      </w:r>
      <w:r w:rsidRPr="00454864">
        <w:rPr>
          <w:rFonts w:ascii="宋体" w:eastAsia="宋体" w:hAnsi="宋体" w:cs="微软雅黑" w:hint="eastAsia"/>
          <w:lang w:eastAsia="zh-CN"/>
        </w:rPr>
        <w:t>实</w:t>
      </w:r>
      <w:r w:rsidRPr="00454864">
        <w:rPr>
          <w:rFonts w:ascii="宋体" w:eastAsia="宋体" w:hAnsi="宋体" w:hint="eastAsia"/>
          <w:lang w:eastAsia="zh-CN"/>
        </w:rPr>
        <w:t>性和准确性存在</w:t>
      </w:r>
      <w:r w:rsidRPr="00454864">
        <w:rPr>
          <w:rFonts w:ascii="宋体" w:eastAsia="宋体" w:hAnsi="宋体" w:cs="微软雅黑" w:hint="eastAsia"/>
          <w:lang w:eastAsia="zh-CN"/>
        </w:rPr>
        <w:t>问题</w:t>
      </w:r>
      <w:r w:rsidRPr="00454864">
        <w:rPr>
          <w:rFonts w:ascii="宋体" w:eastAsia="宋体" w:hAnsi="宋体" w:hint="eastAsia"/>
          <w:lang w:eastAsia="zh-CN"/>
        </w:rPr>
        <w:t>，扣减</w:t>
      </w:r>
      <w:r w:rsidRPr="00454864">
        <w:rPr>
          <w:rFonts w:ascii="宋体" w:eastAsia="宋体" w:hAnsi="宋体" w:cs="微软雅黑" w:hint="eastAsia"/>
          <w:lang w:eastAsia="zh-CN"/>
        </w:rPr>
        <w:t>该</w:t>
      </w:r>
      <w:r w:rsidRPr="00454864">
        <w:rPr>
          <w:rFonts w:ascii="宋体" w:eastAsia="宋体" w:hAnsi="宋体" w:hint="eastAsia"/>
          <w:lang w:eastAsia="zh-CN"/>
        </w:rPr>
        <w:t>省</w:t>
      </w:r>
      <w:proofErr w:type="gramStart"/>
      <w:r w:rsidRPr="00454864">
        <w:rPr>
          <w:rFonts w:ascii="宋体" w:eastAsia="宋体" w:hAnsi="宋体" w:hint="eastAsia"/>
          <w:lang w:eastAsia="zh-CN"/>
        </w:rPr>
        <w:t>上年</w:t>
      </w:r>
      <w:r w:rsidRPr="00454864">
        <w:rPr>
          <w:rFonts w:ascii="宋体" w:eastAsia="宋体" w:hAnsi="宋体" w:cs="微软雅黑" w:hint="eastAsia"/>
          <w:lang w:eastAsia="zh-CN"/>
        </w:rPr>
        <w:t>奖补资</w:t>
      </w:r>
      <w:r w:rsidRPr="00454864">
        <w:rPr>
          <w:rFonts w:ascii="宋体" w:eastAsia="宋体" w:hAnsi="宋体" w:hint="eastAsia"/>
          <w:lang w:eastAsia="zh-CN"/>
        </w:rPr>
        <w:t>金</w:t>
      </w:r>
      <w:proofErr w:type="gramEnd"/>
      <w:r w:rsidRPr="00454864">
        <w:rPr>
          <w:rFonts w:ascii="宋体" w:eastAsia="宋体" w:hAnsi="宋体" w:hint="eastAsia"/>
          <w:lang w:eastAsia="zh-CN"/>
        </w:rPr>
        <w:t>。若存在故意虚</w:t>
      </w:r>
      <w:r w:rsidRPr="00454864">
        <w:rPr>
          <w:rFonts w:ascii="宋体" w:eastAsia="宋体" w:hAnsi="宋体" w:cs="微软雅黑" w:hint="eastAsia"/>
          <w:lang w:eastAsia="zh-CN"/>
        </w:rPr>
        <w:t>报</w:t>
      </w:r>
      <w:r w:rsidRPr="00454864">
        <w:rPr>
          <w:rFonts w:ascii="宋体" w:eastAsia="宋体" w:hAnsi="宋体" w:hint="eastAsia"/>
          <w:lang w:eastAsia="zh-CN"/>
        </w:rPr>
        <w:t>、</w:t>
      </w:r>
      <w:r w:rsidRPr="00454864">
        <w:rPr>
          <w:rFonts w:ascii="宋体" w:eastAsia="宋体" w:hAnsi="宋体" w:cs="微软雅黑" w:hint="eastAsia"/>
          <w:lang w:eastAsia="zh-CN"/>
        </w:rPr>
        <w:t>错报</w:t>
      </w:r>
      <w:r w:rsidRPr="00454864">
        <w:rPr>
          <w:rFonts w:ascii="宋体" w:eastAsia="宋体" w:hAnsi="宋体" w:hint="eastAsia"/>
          <w:lang w:eastAsia="zh-CN"/>
        </w:rPr>
        <w:t>等情况，除扣减</w:t>
      </w:r>
      <w:r w:rsidRPr="00454864">
        <w:rPr>
          <w:rFonts w:ascii="宋体" w:eastAsia="宋体" w:hAnsi="宋体" w:cs="微软雅黑" w:hint="eastAsia"/>
          <w:lang w:eastAsia="zh-CN"/>
        </w:rPr>
        <w:t>该</w:t>
      </w:r>
      <w:r w:rsidRPr="00454864">
        <w:rPr>
          <w:rFonts w:ascii="宋体" w:eastAsia="宋体" w:hAnsi="宋体" w:hint="eastAsia"/>
          <w:lang w:eastAsia="zh-CN"/>
        </w:rPr>
        <w:t>省</w:t>
      </w:r>
      <w:proofErr w:type="gramStart"/>
      <w:r w:rsidRPr="00454864">
        <w:rPr>
          <w:rFonts w:ascii="宋体" w:eastAsia="宋体" w:hAnsi="宋体" w:hint="eastAsia"/>
          <w:lang w:eastAsia="zh-CN"/>
        </w:rPr>
        <w:t>上年</w:t>
      </w:r>
      <w:r w:rsidRPr="00454864">
        <w:rPr>
          <w:rFonts w:ascii="宋体" w:eastAsia="宋体" w:hAnsi="宋体" w:cs="微软雅黑" w:hint="eastAsia"/>
          <w:lang w:eastAsia="zh-CN"/>
        </w:rPr>
        <w:t>奖补资</w:t>
      </w:r>
      <w:r w:rsidRPr="00454864">
        <w:rPr>
          <w:rFonts w:ascii="宋体" w:eastAsia="宋体" w:hAnsi="宋体" w:hint="eastAsia"/>
          <w:lang w:eastAsia="zh-CN"/>
        </w:rPr>
        <w:t>金</w:t>
      </w:r>
      <w:proofErr w:type="gramEnd"/>
      <w:r w:rsidRPr="00454864">
        <w:rPr>
          <w:rFonts w:ascii="宋体" w:eastAsia="宋体" w:hAnsi="宋体" w:hint="eastAsia"/>
          <w:lang w:eastAsia="zh-CN"/>
        </w:rPr>
        <w:t>外，酌情取消</w:t>
      </w:r>
      <w:r w:rsidRPr="00454864">
        <w:rPr>
          <w:rFonts w:ascii="宋体" w:eastAsia="宋体" w:hAnsi="宋体" w:cs="微软雅黑" w:hint="eastAsia"/>
          <w:lang w:eastAsia="zh-CN"/>
        </w:rPr>
        <w:t>该</w:t>
      </w:r>
      <w:proofErr w:type="gramStart"/>
      <w:r w:rsidRPr="00454864">
        <w:rPr>
          <w:rFonts w:ascii="宋体" w:eastAsia="宋体" w:hAnsi="宋体" w:hint="eastAsia"/>
          <w:lang w:eastAsia="zh-CN"/>
        </w:rPr>
        <w:t>省下年</w:t>
      </w:r>
      <w:r w:rsidRPr="00454864">
        <w:rPr>
          <w:rFonts w:ascii="宋体" w:eastAsia="宋体" w:hAnsi="宋体" w:cs="微软雅黑" w:hint="eastAsia"/>
          <w:lang w:eastAsia="zh-CN"/>
        </w:rPr>
        <w:t>获</w:t>
      </w:r>
      <w:r w:rsidRPr="00454864">
        <w:rPr>
          <w:rFonts w:ascii="宋体" w:eastAsia="宋体" w:hAnsi="宋体" w:hint="eastAsia"/>
          <w:lang w:eastAsia="zh-CN"/>
        </w:rPr>
        <w:t>得</w:t>
      </w:r>
      <w:r w:rsidRPr="00454864">
        <w:rPr>
          <w:rFonts w:ascii="宋体" w:eastAsia="宋体" w:hAnsi="宋体" w:cs="微软雅黑" w:hint="eastAsia"/>
          <w:lang w:eastAsia="zh-CN"/>
        </w:rPr>
        <w:t>奖补</w:t>
      </w:r>
      <w:proofErr w:type="gramEnd"/>
      <w:r w:rsidRPr="00454864">
        <w:rPr>
          <w:rFonts w:ascii="宋体" w:eastAsia="宋体" w:hAnsi="宋体" w:cs="微软雅黑" w:hint="eastAsia"/>
          <w:lang w:eastAsia="zh-CN"/>
        </w:rPr>
        <w:t>资</w:t>
      </w:r>
      <w:r w:rsidRPr="00454864">
        <w:rPr>
          <w:rFonts w:ascii="宋体" w:eastAsia="宋体" w:hAnsi="宋体" w:hint="eastAsia"/>
          <w:lang w:eastAsia="zh-CN"/>
        </w:rPr>
        <w:t>金</w:t>
      </w:r>
      <w:r w:rsidRPr="00454864">
        <w:rPr>
          <w:rFonts w:ascii="宋体" w:eastAsia="宋体" w:hAnsi="宋体" w:cs="微软雅黑" w:hint="eastAsia"/>
          <w:lang w:eastAsia="zh-CN"/>
        </w:rPr>
        <w:t>资</w:t>
      </w:r>
      <w:r w:rsidRPr="00454864">
        <w:rPr>
          <w:rFonts w:ascii="宋体" w:eastAsia="宋体" w:hAnsi="宋体" w:hint="eastAsia"/>
          <w:lang w:eastAsia="zh-CN"/>
        </w:rPr>
        <w:t>格或</w:t>
      </w:r>
      <w:r w:rsidRPr="00454864">
        <w:rPr>
          <w:rFonts w:ascii="宋体" w:eastAsia="宋体" w:hAnsi="宋体" w:cs="微软雅黑" w:hint="eastAsia"/>
          <w:lang w:eastAsia="zh-CN"/>
        </w:rPr>
        <w:t>调</w:t>
      </w:r>
      <w:r w:rsidRPr="00454864">
        <w:rPr>
          <w:rFonts w:ascii="宋体" w:eastAsia="宋体" w:hAnsi="宋体" w:hint="eastAsia"/>
          <w:lang w:eastAsia="zh-CN"/>
        </w:rPr>
        <w:t>降下年</w:t>
      </w:r>
      <w:r w:rsidRPr="00454864">
        <w:rPr>
          <w:rFonts w:ascii="宋体" w:eastAsia="宋体" w:hAnsi="宋体" w:cs="微软雅黑" w:hint="eastAsia"/>
          <w:lang w:eastAsia="zh-CN"/>
        </w:rPr>
        <w:t>奖补</w:t>
      </w:r>
      <w:r w:rsidRPr="00454864">
        <w:rPr>
          <w:rFonts w:ascii="宋体" w:eastAsia="宋体" w:hAnsi="宋体" w:hint="eastAsia"/>
          <w:lang w:eastAsia="zh-CN"/>
        </w:rPr>
        <w:t>档次。</w:t>
      </w:r>
      <w:r w:rsidRPr="00454864">
        <w:rPr>
          <w:rFonts w:ascii="宋体" w:eastAsia="宋体" w:hAnsi="宋体"/>
          <w:lang w:eastAsia="zh-CN"/>
        </w:rPr>
        <w:br/>
        <w:t>（七）政策</w:t>
      </w:r>
      <w:r w:rsidRPr="00454864">
        <w:rPr>
          <w:rFonts w:ascii="宋体" w:eastAsia="宋体" w:hAnsi="宋体" w:cs="微软雅黑" w:hint="eastAsia"/>
          <w:lang w:eastAsia="zh-CN"/>
        </w:rPr>
        <w:t>衔</w:t>
      </w:r>
      <w:r w:rsidRPr="00454864">
        <w:rPr>
          <w:rFonts w:ascii="宋体" w:eastAsia="宋体" w:hAnsi="宋体" w:hint="eastAsia"/>
          <w:lang w:eastAsia="zh-CN"/>
        </w:rPr>
        <w:t>接。</w:t>
      </w:r>
      <w:r w:rsidRPr="00454864">
        <w:rPr>
          <w:rFonts w:ascii="宋体" w:eastAsia="宋体" w:hAnsi="宋体"/>
          <w:lang w:eastAsia="zh-CN"/>
        </w:rPr>
        <w:br/>
        <w:t>2022年</w:t>
      </w:r>
      <w:r w:rsidRPr="00454864">
        <w:rPr>
          <w:rFonts w:ascii="宋体" w:eastAsia="宋体" w:hAnsi="宋体" w:cs="微软雅黑" w:hint="eastAsia"/>
          <w:lang w:eastAsia="zh-CN"/>
        </w:rPr>
        <w:t>仅</w:t>
      </w:r>
      <w:r w:rsidRPr="00454864">
        <w:rPr>
          <w:rFonts w:ascii="宋体" w:eastAsia="宋体" w:hAnsi="宋体" w:hint="eastAsia"/>
          <w:lang w:eastAsia="zh-CN"/>
        </w:rPr>
        <w:t>考核</w:t>
      </w:r>
      <w:r w:rsidRPr="00454864">
        <w:rPr>
          <w:rFonts w:ascii="宋体" w:eastAsia="宋体" w:hAnsi="宋体"/>
          <w:lang w:eastAsia="zh-CN"/>
        </w:rPr>
        <w:t>2021年各省成效。自2023年起，按要求考核示范区成效和各省成效。</w:t>
      </w:r>
      <w:r w:rsidRPr="00454864">
        <w:rPr>
          <w:rFonts w:ascii="宋体" w:eastAsia="宋体" w:hAnsi="宋体"/>
          <w:lang w:eastAsia="zh-CN"/>
        </w:rPr>
        <w:br/>
        <w:t>四、工作流程</w:t>
      </w:r>
      <w:r w:rsidRPr="00454864">
        <w:rPr>
          <w:rFonts w:ascii="宋体" w:eastAsia="宋体" w:hAnsi="宋体"/>
          <w:lang w:eastAsia="zh-CN"/>
        </w:rPr>
        <w:br/>
        <w:t>（一）每年2月20日前省</w:t>
      </w:r>
      <w:r w:rsidRPr="00454864">
        <w:rPr>
          <w:rFonts w:ascii="宋体" w:eastAsia="宋体" w:hAnsi="宋体" w:cs="微软雅黑" w:hint="eastAsia"/>
          <w:lang w:eastAsia="zh-CN"/>
        </w:rPr>
        <w:t>级财</w:t>
      </w:r>
      <w:r w:rsidRPr="00454864">
        <w:rPr>
          <w:rFonts w:ascii="宋体" w:eastAsia="宋体" w:hAnsi="宋体" w:hint="eastAsia"/>
          <w:lang w:eastAsia="zh-CN"/>
        </w:rPr>
        <w:t>政部</w:t>
      </w:r>
      <w:r w:rsidRPr="00454864">
        <w:rPr>
          <w:rFonts w:ascii="宋体" w:eastAsia="宋体" w:hAnsi="宋体" w:cs="微软雅黑" w:hint="eastAsia"/>
          <w:lang w:eastAsia="zh-CN"/>
        </w:rPr>
        <w:t>门</w:t>
      </w:r>
      <w:r w:rsidRPr="00454864">
        <w:rPr>
          <w:rFonts w:ascii="宋体" w:eastAsia="宋体" w:hAnsi="宋体" w:hint="eastAsia"/>
          <w:lang w:eastAsia="zh-CN"/>
        </w:rPr>
        <w:t>将上年</w:t>
      </w:r>
      <w:r w:rsidRPr="00454864">
        <w:rPr>
          <w:rFonts w:ascii="宋体" w:eastAsia="宋体" w:hAnsi="宋体" w:cs="微软雅黑" w:hint="eastAsia"/>
          <w:lang w:eastAsia="zh-CN"/>
        </w:rPr>
        <w:t>绩</w:t>
      </w:r>
      <w:r w:rsidRPr="00454864">
        <w:rPr>
          <w:rFonts w:ascii="宋体" w:eastAsia="宋体" w:hAnsi="宋体" w:hint="eastAsia"/>
          <w:lang w:eastAsia="zh-CN"/>
        </w:rPr>
        <w:t>效考核表、示范区和全省普惠金融工作</w:t>
      </w:r>
      <w:r w:rsidRPr="00454864">
        <w:rPr>
          <w:rFonts w:ascii="宋体" w:eastAsia="宋体" w:hAnsi="宋体" w:cs="微软雅黑" w:hint="eastAsia"/>
          <w:lang w:eastAsia="zh-CN"/>
        </w:rPr>
        <w:t>总结</w:t>
      </w:r>
      <w:r w:rsidRPr="00454864">
        <w:rPr>
          <w:rFonts w:ascii="宋体" w:eastAsia="宋体" w:hAnsi="宋体" w:hint="eastAsia"/>
          <w:lang w:eastAsia="zh-CN"/>
        </w:rPr>
        <w:t>等材料提交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政部（金融司，下同），并抄送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政部当地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管局，逾期</w:t>
      </w:r>
      <w:r w:rsidRPr="00454864">
        <w:rPr>
          <w:rFonts w:ascii="宋体" w:eastAsia="宋体" w:hAnsi="宋体" w:cs="微软雅黑" w:hint="eastAsia"/>
          <w:lang w:eastAsia="zh-CN"/>
        </w:rPr>
        <w:t>报</w:t>
      </w:r>
      <w:r w:rsidRPr="00454864">
        <w:rPr>
          <w:rFonts w:ascii="宋体" w:eastAsia="宋体" w:hAnsi="宋体" w:hint="eastAsia"/>
          <w:lang w:eastAsia="zh-CN"/>
        </w:rPr>
        <w:t>送不予受理。</w:t>
      </w:r>
      <w:r w:rsidRPr="00454864">
        <w:rPr>
          <w:rFonts w:ascii="宋体" w:eastAsia="宋体" w:hAnsi="宋体"/>
          <w:lang w:eastAsia="zh-CN"/>
        </w:rPr>
        <w:br/>
        <w:t>（二）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政部当地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管局</w:t>
      </w:r>
      <w:r w:rsidRPr="00454864">
        <w:rPr>
          <w:rFonts w:ascii="宋体" w:eastAsia="宋体" w:hAnsi="宋体" w:cs="微软雅黑" w:hint="eastAsia"/>
          <w:lang w:eastAsia="zh-CN"/>
        </w:rPr>
        <w:t>组织对绩</w:t>
      </w:r>
      <w:r w:rsidRPr="00454864">
        <w:rPr>
          <w:rFonts w:ascii="宋体" w:eastAsia="宋体" w:hAnsi="宋体" w:hint="eastAsia"/>
          <w:lang w:eastAsia="zh-CN"/>
        </w:rPr>
        <w:t>效考核</w:t>
      </w:r>
      <w:r w:rsidRPr="00454864">
        <w:rPr>
          <w:rFonts w:ascii="宋体" w:eastAsia="宋体" w:hAnsi="宋体" w:cs="微软雅黑" w:hint="eastAsia"/>
          <w:lang w:eastAsia="zh-CN"/>
        </w:rPr>
        <w:t>结</w:t>
      </w:r>
      <w:r w:rsidRPr="00454864">
        <w:rPr>
          <w:rFonts w:ascii="宋体" w:eastAsia="宋体" w:hAnsi="宋体" w:hint="eastAsia"/>
          <w:lang w:eastAsia="zh-CN"/>
        </w:rPr>
        <w:t>果和</w:t>
      </w:r>
      <w:proofErr w:type="gramStart"/>
      <w:r w:rsidRPr="00454864">
        <w:rPr>
          <w:rFonts w:ascii="宋体" w:eastAsia="宋体" w:hAnsi="宋体" w:hint="eastAsia"/>
          <w:lang w:eastAsia="zh-CN"/>
        </w:rPr>
        <w:t>上年</w:t>
      </w:r>
      <w:r w:rsidRPr="00454864">
        <w:rPr>
          <w:rFonts w:ascii="宋体" w:eastAsia="宋体" w:hAnsi="宋体" w:cs="微软雅黑" w:hint="eastAsia"/>
          <w:lang w:eastAsia="zh-CN"/>
        </w:rPr>
        <w:t>奖补资</w:t>
      </w:r>
      <w:r w:rsidRPr="00454864">
        <w:rPr>
          <w:rFonts w:ascii="宋体" w:eastAsia="宋体" w:hAnsi="宋体" w:hint="eastAsia"/>
          <w:lang w:eastAsia="zh-CN"/>
        </w:rPr>
        <w:t>金</w:t>
      </w:r>
      <w:proofErr w:type="gramEnd"/>
      <w:r w:rsidRPr="00454864">
        <w:rPr>
          <w:rFonts w:ascii="宋体" w:eastAsia="宋体" w:hAnsi="宋体" w:hint="eastAsia"/>
          <w:lang w:eastAsia="zh-CN"/>
        </w:rPr>
        <w:t>使用情况等</w:t>
      </w:r>
      <w:r w:rsidRPr="00454864">
        <w:rPr>
          <w:rFonts w:ascii="宋体" w:eastAsia="宋体" w:hAnsi="宋体" w:cs="微软雅黑" w:hint="eastAsia"/>
          <w:lang w:eastAsia="zh-CN"/>
        </w:rPr>
        <w:t>进</w:t>
      </w:r>
      <w:r w:rsidRPr="00454864">
        <w:rPr>
          <w:rFonts w:ascii="宋体" w:eastAsia="宋体" w:hAnsi="宋体" w:hint="eastAsia"/>
          <w:lang w:eastAsia="zh-CN"/>
        </w:rPr>
        <w:t>行</w:t>
      </w:r>
      <w:r w:rsidRPr="00454864">
        <w:rPr>
          <w:rFonts w:ascii="宋体" w:eastAsia="宋体" w:hAnsi="宋体" w:cs="微软雅黑" w:hint="eastAsia"/>
          <w:lang w:eastAsia="zh-CN"/>
        </w:rPr>
        <w:t>审</w:t>
      </w:r>
      <w:r w:rsidRPr="00454864">
        <w:rPr>
          <w:rFonts w:ascii="宋体" w:eastAsia="宋体" w:hAnsi="宋体" w:hint="eastAsia"/>
          <w:lang w:eastAsia="zh-CN"/>
        </w:rPr>
        <w:t>核，并于每年</w:t>
      </w:r>
      <w:r w:rsidRPr="00454864">
        <w:rPr>
          <w:rFonts w:ascii="宋体" w:eastAsia="宋体" w:hAnsi="宋体"/>
          <w:lang w:eastAsia="zh-CN"/>
        </w:rPr>
        <w:t>3月15日前出具</w:t>
      </w:r>
      <w:r w:rsidRPr="00454864">
        <w:rPr>
          <w:rFonts w:ascii="宋体" w:eastAsia="宋体" w:hAnsi="宋体" w:cs="微软雅黑" w:hint="eastAsia"/>
          <w:lang w:eastAsia="zh-CN"/>
        </w:rPr>
        <w:t>审</w:t>
      </w:r>
      <w:r w:rsidRPr="00454864">
        <w:rPr>
          <w:rFonts w:ascii="宋体" w:eastAsia="宋体" w:hAnsi="宋体" w:hint="eastAsia"/>
          <w:lang w:eastAsia="zh-CN"/>
        </w:rPr>
        <w:t>核意</w:t>
      </w:r>
      <w:r w:rsidRPr="00454864">
        <w:rPr>
          <w:rFonts w:ascii="宋体" w:eastAsia="宋体" w:hAnsi="宋体" w:cs="微软雅黑" w:hint="eastAsia"/>
          <w:lang w:eastAsia="zh-CN"/>
        </w:rPr>
        <w:t>见</w:t>
      </w:r>
      <w:r w:rsidRPr="00454864">
        <w:rPr>
          <w:rFonts w:ascii="宋体" w:eastAsia="宋体" w:hAnsi="宋体" w:hint="eastAsia"/>
          <w:lang w:eastAsia="zh-CN"/>
        </w:rPr>
        <w:t>提交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政部。</w:t>
      </w:r>
      <w:r w:rsidRPr="00454864">
        <w:rPr>
          <w:rFonts w:ascii="宋体" w:eastAsia="宋体" w:hAnsi="宋体"/>
          <w:lang w:eastAsia="zh-CN"/>
        </w:rPr>
        <w:br/>
        <w:t>（三）每年3月30日前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政部将各省</w:t>
      </w:r>
      <w:r w:rsidRPr="00454864">
        <w:rPr>
          <w:rFonts w:ascii="宋体" w:eastAsia="宋体" w:hAnsi="宋体" w:cs="微软雅黑" w:hint="eastAsia"/>
          <w:lang w:eastAsia="zh-CN"/>
        </w:rPr>
        <w:t>绩</w:t>
      </w:r>
      <w:r w:rsidRPr="00454864">
        <w:rPr>
          <w:rFonts w:ascii="宋体" w:eastAsia="宋体" w:hAnsi="宋体" w:hint="eastAsia"/>
          <w:lang w:eastAsia="zh-CN"/>
        </w:rPr>
        <w:t>效考核表和</w:t>
      </w:r>
      <w:r w:rsidRPr="00454864">
        <w:rPr>
          <w:rFonts w:ascii="宋体" w:eastAsia="宋体" w:hAnsi="宋体" w:cs="微软雅黑" w:hint="eastAsia"/>
          <w:lang w:eastAsia="zh-CN"/>
        </w:rPr>
        <w:t>汇总</w:t>
      </w:r>
      <w:r w:rsidRPr="00454864">
        <w:rPr>
          <w:rFonts w:ascii="宋体" w:eastAsia="宋体" w:hAnsi="宋体" w:hint="eastAsia"/>
          <w:lang w:eastAsia="zh-CN"/>
        </w:rPr>
        <w:t>得分、排名情况在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政部</w:t>
      </w:r>
      <w:proofErr w:type="gramStart"/>
      <w:r w:rsidRPr="00454864">
        <w:rPr>
          <w:rFonts w:ascii="宋体" w:eastAsia="宋体" w:hAnsi="宋体" w:hint="eastAsia"/>
          <w:lang w:eastAsia="zh-CN"/>
        </w:rPr>
        <w:t>官网予以</w:t>
      </w:r>
      <w:proofErr w:type="gramEnd"/>
      <w:r w:rsidRPr="00454864">
        <w:rPr>
          <w:rFonts w:ascii="宋体" w:eastAsia="宋体" w:hAnsi="宋体" w:hint="eastAsia"/>
          <w:lang w:eastAsia="zh-CN"/>
        </w:rPr>
        <w:t>公示，接受社会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督。</w:t>
      </w:r>
      <w:r w:rsidRPr="00454864">
        <w:rPr>
          <w:rFonts w:ascii="宋体" w:eastAsia="宋体" w:hAnsi="宋体"/>
          <w:lang w:eastAsia="zh-CN"/>
        </w:rPr>
        <w:br/>
        <w:t>（四）省</w:t>
      </w:r>
      <w:r w:rsidRPr="00454864">
        <w:rPr>
          <w:rFonts w:ascii="宋体" w:eastAsia="宋体" w:hAnsi="宋体" w:cs="微软雅黑" w:hint="eastAsia"/>
          <w:lang w:eastAsia="zh-CN"/>
        </w:rPr>
        <w:t>级财</w:t>
      </w:r>
      <w:r w:rsidRPr="00454864">
        <w:rPr>
          <w:rFonts w:ascii="宋体" w:eastAsia="宋体" w:hAnsi="宋体" w:hint="eastAsia"/>
          <w:lang w:eastAsia="zh-CN"/>
        </w:rPr>
        <w:t>政部</w:t>
      </w:r>
      <w:r w:rsidRPr="00454864">
        <w:rPr>
          <w:rFonts w:ascii="宋体" w:eastAsia="宋体" w:hAnsi="宋体" w:cs="微软雅黑" w:hint="eastAsia"/>
          <w:lang w:eastAsia="zh-CN"/>
        </w:rPr>
        <w:t>门联</w:t>
      </w:r>
      <w:proofErr w:type="gramStart"/>
      <w:r w:rsidRPr="00454864">
        <w:rPr>
          <w:rFonts w:ascii="宋体" w:eastAsia="宋体" w:hAnsi="宋体" w:hint="eastAsia"/>
          <w:lang w:eastAsia="zh-CN"/>
        </w:rPr>
        <w:t>合当地</w:t>
      </w:r>
      <w:proofErr w:type="gramEnd"/>
      <w:r w:rsidRPr="00454864">
        <w:rPr>
          <w:rFonts w:ascii="宋体" w:eastAsia="宋体" w:hAnsi="宋体" w:hint="eastAsia"/>
          <w:lang w:eastAsia="zh-CN"/>
        </w:rPr>
        <w:t>人民</w:t>
      </w:r>
      <w:r w:rsidRPr="00454864">
        <w:rPr>
          <w:rFonts w:ascii="宋体" w:eastAsia="宋体" w:hAnsi="宋体" w:cs="微软雅黑" w:hint="eastAsia"/>
          <w:lang w:eastAsia="zh-CN"/>
        </w:rPr>
        <w:t>银</w:t>
      </w:r>
      <w:r w:rsidRPr="00454864">
        <w:rPr>
          <w:rFonts w:ascii="宋体" w:eastAsia="宋体" w:hAnsi="宋体" w:hint="eastAsia"/>
          <w:lang w:eastAsia="zh-CN"/>
        </w:rPr>
        <w:t>行分支机构、</w:t>
      </w:r>
      <w:r w:rsidRPr="00454864">
        <w:rPr>
          <w:rFonts w:ascii="宋体" w:eastAsia="宋体" w:hAnsi="宋体" w:cs="微软雅黑" w:hint="eastAsia"/>
          <w:lang w:eastAsia="zh-CN"/>
        </w:rPr>
        <w:t>银</w:t>
      </w:r>
      <w:r w:rsidRPr="00454864">
        <w:rPr>
          <w:rFonts w:ascii="宋体" w:eastAsia="宋体" w:hAnsi="宋体" w:hint="eastAsia"/>
          <w:lang w:eastAsia="zh-CN"/>
        </w:rPr>
        <w:t>保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部</w:t>
      </w:r>
      <w:r w:rsidRPr="00454864">
        <w:rPr>
          <w:rFonts w:ascii="宋体" w:eastAsia="宋体" w:hAnsi="宋体" w:cs="微软雅黑" w:hint="eastAsia"/>
          <w:lang w:eastAsia="zh-CN"/>
        </w:rPr>
        <w:t>门</w:t>
      </w:r>
      <w:r w:rsidRPr="00454864">
        <w:rPr>
          <w:rFonts w:ascii="宋体" w:eastAsia="宋体" w:hAnsi="宋体" w:hint="eastAsia"/>
          <w:lang w:eastAsia="zh-CN"/>
        </w:rPr>
        <w:t>确定当年示范区，并于每年</w:t>
      </w:r>
      <w:r w:rsidRPr="00454864">
        <w:rPr>
          <w:rFonts w:ascii="宋体" w:eastAsia="宋体" w:hAnsi="宋体"/>
          <w:lang w:eastAsia="zh-CN"/>
        </w:rPr>
        <w:t>4月30日前将示范区名</w:t>
      </w:r>
      <w:r w:rsidRPr="00454864">
        <w:rPr>
          <w:rFonts w:ascii="宋体" w:eastAsia="宋体" w:hAnsi="宋体" w:cs="微软雅黑" w:hint="eastAsia"/>
          <w:lang w:eastAsia="zh-CN"/>
        </w:rPr>
        <w:t>单</w:t>
      </w:r>
      <w:r w:rsidRPr="00454864">
        <w:rPr>
          <w:rFonts w:ascii="宋体" w:eastAsia="宋体" w:hAnsi="宋体" w:hint="eastAsia"/>
          <w:lang w:eastAsia="zh-CN"/>
        </w:rPr>
        <w:t>提交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政部。</w:t>
      </w:r>
      <w:r w:rsidRPr="00454864">
        <w:rPr>
          <w:rFonts w:ascii="宋体" w:eastAsia="宋体" w:hAnsi="宋体"/>
          <w:lang w:eastAsia="zh-CN"/>
        </w:rPr>
        <w:br/>
        <w:t>（五）每年5月20日前，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政部根据分数排名和公示情况，确定各省</w:t>
      </w:r>
      <w:proofErr w:type="gramStart"/>
      <w:r w:rsidRPr="00454864">
        <w:rPr>
          <w:rFonts w:ascii="宋体" w:eastAsia="宋体" w:hAnsi="宋体" w:cs="微软雅黑" w:hint="eastAsia"/>
          <w:lang w:eastAsia="zh-CN"/>
        </w:rPr>
        <w:t>绩</w:t>
      </w:r>
      <w:r w:rsidRPr="00454864">
        <w:rPr>
          <w:rFonts w:ascii="宋体" w:eastAsia="宋体" w:hAnsi="宋体" w:hint="eastAsia"/>
          <w:lang w:eastAsia="zh-CN"/>
        </w:rPr>
        <w:t>效</w:t>
      </w:r>
      <w:r w:rsidRPr="00454864">
        <w:rPr>
          <w:rFonts w:ascii="宋体" w:eastAsia="宋体" w:hAnsi="宋体" w:cs="微软雅黑" w:hint="eastAsia"/>
          <w:lang w:eastAsia="zh-CN"/>
        </w:rPr>
        <w:t>奖补</w:t>
      </w:r>
      <w:proofErr w:type="gramEnd"/>
      <w:r w:rsidRPr="00454864">
        <w:rPr>
          <w:rFonts w:ascii="宋体" w:eastAsia="宋体" w:hAnsi="宋体" w:hint="eastAsia"/>
          <w:lang w:eastAsia="zh-CN"/>
        </w:rPr>
        <w:t>档次，</w:t>
      </w:r>
      <w:proofErr w:type="gramStart"/>
      <w:r w:rsidRPr="00454864">
        <w:rPr>
          <w:rFonts w:ascii="宋体" w:eastAsia="宋体" w:hAnsi="宋体" w:hint="eastAsia"/>
          <w:lang w:eastAsia="zh-CN"/>
        </w:rPr>
        <w:t>下达</w:t>
      </w:r>
      <w:r w:rsidRPr="00454864">
        <w:rPr>
          <w:rFonts w:ascii="宋体" w:eastAsia="宋体" w:hAnsi="宋体" w:cs="微软雅黑" w:hint="eastAsia"/>
          <w:lang w:eastAsia="zh-CN"/>
        </w:rPr>
        <w:t>奖补资</w:t>
      </w:r>
      <w:r w:rsidRPr="00454864">
        <w:rPr>
          <w:rFonts w:ascii="宋体" w:eastAsia="宋体" w:hAnsi="宋体" w:hint="eastAsia"/>
          <w:lang w:eastAsia="zh-CN"/>
        </w:rPr>
        <w:t>金</w:t>
      </w:r>
      <w:proofErr w:type="gramEnd"/>
      <w:r w:rsidRPr="00454864">
        <w:rPr>
          <w:rFonts w:ascii="宋体" w:eastAsia="宋体" w:hAnsi="宋体" w:cs="微软雅黑" w:hint="eastAsia"/>
          <w:lang w:eastAsia="zh-CN"/>
        </w:rPr>
        <w:t>预</w:t>
      </w:r>
      <w:r w:rsidRPr="00454864">
        <w:rPr>
          <w:rFonts w:ascii="宋体" w:eastAsia="宋体" w:hAnsi="宋体" w:hint="eastAsia"/>
          <w:lang w:eastAsia="zh-CN"/>
        </w:rPr>
        <w:t>算，并</w:t>
      </w:r>
      <w:r w:rsidRPr="00454864">
        <w:rPr>
          <w:rFonts w:ascii="宋体" w:eastAsia="宋体" w:hAnsi="宋体" w:cs="微软雅黑" w:hint="eastAsia"/>
          <w:lang w:eastAsia="zh-CN"/>
        </w:rPr>
        <w:t>发</w:t>
      </w:r>
      <w:r w:rsidRPr="00454864">
        <w:rPr>
          <w:rFonts w:ascii="宋体" w:eastAsia="宋体" w:hAnsi="宋体" w:hint="eastAsia"/>
          <w:lang w:eastAsia="zh-CN"/>
        </w:rPr>
        <w:t>布示范区名</w:t>
      </w:r>
      <w:r w:rsidRPr="00454864">
        <w:rPr>
          <w:rFonts w:ascii="宋体" w:eastAsia="宋体" w:hAnsi="宋体" w:cs="微软雅黑" w:hint="eastAsia"/>
          <w:lang w:eastAsia="zh-CN"/>
        </w:rPr>
        <w:t>单</w:t>
      </w:r>
      <w:r w:rsidRPr="00454864">
        <w:rPr>
          <w:rFonts w:ascii="宋体" w:eastAsia="宋体" w:hAnsi="宋体" w:hint="eastAsia"/>
          <w:lang w:eastAsia="zh-CN"/>
        </w:rPr>
        <w:t>。</w:t>
      </w:r>
      <w:r w:rsidRPr="00454864">
        <w:rPr>
          <w:rFonts w:ascii="宋体" w:eastAsia="宋体" w:hAnsi="宋体"/>
          <w:lang w:eastAsia="zh-CN"/>
        </w:rPr>
        <w:br/>
      </w:r>
      <w:r w:rsidRPr="00454864">
        <w:rPr>
          <w:rFonts w:ascii="宋体" w:eastAsia="宋体" w:hAnsi="宋体"/>
          <w:lang w:eastAsia="zh-CN"/>
        </w:rPr>
        <w:lastRenderedPageBreak/>
        <w:t>（六）每年6月15日前，省</w:t>
      </w:r>
      <w:r w:rsidRPr="00454864">
        <w:rPr>
          <w:rFonts w:ascii="宋体" w:eastAsia="宋体" w:hAnsi="宋体" w:cs="微软雅黑" w:hint="eastAsia"/>
          <w:lang w:eastAsia="zh-CN"/>
        </w:rPr>
        <w:t>级财</w:t>
      </w:r>
      <w:r w:rsidRPr="00454864">
        <w:rPr>
          <w:rFonts w:ascii="宋体" w:eastAsia="宋体" w:hAnsi="宋体" w:hint="eastAsia"/>
          <w:lang w:eastAsia="zh-CN"/>
        </w:rPr>
        <w:t>政部</w:t>
      </w:r>
      <w:r w:rsidRPr="00454864">
        <w:rPr>
          <w:rFonts w:ascii="宋体" w:eastAsia="宋体" w:hAnsi="宋体" w:cs="微软雅黑" w:hint="eastAsia"/>
          <w:lang w:eastAsia="zh-CN"/>
        </w:rPr>
        <w:t>门</w:t>
      </w:r>
      <w:r w:rsidRPr="00454864">
        <w:rPr>
          <w:rFonts w:ascii="宋体" w:eastAsia="宋体" w:hAnsi="宋体" w:hint="eastAsia"/>
          <w:lang w:eastAsia="zh-CN"/>
        </w:rPr>
        <w:t>将中央</w:t>
      </w:r>
      <w:proofErr w:type="gramStart"/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</w:t>
      </w:r>
      <w:r w:rsidRPr="00454864">
        <w:rPr>
          <w:rFonts w:ascii="宋体" w:eastAsia="宋体" w:hAnsi="宋体" w:cs="微软雅黑" w:hint="eastAsia"/>
          <w:lang w:eastAsia="zh-CN"/>
        </w:rPr>
        <w:t>奖补资</w:t>
      </w:r>
      <w:r w:rsidRPr="00454864">
        <w:rPr>
          <w:rFonts w:ascii="宋体" w:eastAsia="宋体" w:hAnsi="宋体" w:hint="eastAsia"/>
          <w:lang w:eastAsia="zh-CN"/>
        </w:rPr>
        <w:t>金</w:t>
      </w:r>
      <w:proofErr w:type="gramEnd"/>
      <w:r w:rsidRPr="00454864">
        <w:rPr>
          <w:rFonts w:ascii="宋体" w:eastAsia="宋体" w:hAnsi="宋体" w:cs="微软雅黑" w:hint="eastAsia"/>
          <w:lang w:eastAsia="zh-CN"/>
        </w:rPr>
        <w:t>预</w:t>
      </w:r>
      <w:r w:rsidRPr="00454864">
        <w:rPr>
          <w:rFonts w:ascii="宋体" w:eastAsia="宋体" w:hAnsi="宋体" w:hint="eastAsia"/>
          <w:lang w:eastAsia="zh-CN"/>
        </w:rPr>
        <w:t>算下达至示范区，下达</w:t>
      </w:r>
      <w:r w:rsidRPr="00454864">
        <w:rPr>
          <w:rFonts w:ascii="宋体" w:eastAsia="宋体" w:hAnsi="宋体" w:cs="微软雅黑" w:hint="eastAsia"/>
          <w:lang w:eastAsia="zh-CN"/>
        </w:rPr>
        <w:t>预</w:t>
      </w:r>
      <w:r w:rsidRPr="00454864">
        <w:rPr>
          <w:rFonts w:ascii="宋体" w:eastAsia="宋体" w:hAnsi="宋体" w:hint="eastAsia"/>
          <w:lang w:eastAsia="zh-CN"/>
        </w:rPr>
        <w:t>算情况抄送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政部当地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管局。示范区每年</w:t>
      </w:r>
      <w:r w:rsidRPr="00454864">
        <w:rPr>
          <w:rFonts w:ascii="宋体" w:eastAsia="宋体" w:hAnsi="宋体"/>
          <w:lang w:eastAsia="zh-CN"/>
        </w:rPr>
        <w:t>9月15日前完成</w:t>
      </w:r>
      <w:r w:rsidRPr="00454864">
        <w:rPr>
          <w:rFonts w:ascii="宋体" w:eastAsia="宋体" w:hAnsi="宋体" w:cs="微软雅黑" w:hint="eastAsia"/>
          <w:lang w:eastAsia="zh-CN"/>
        </w:rPr>
        <w:t>资</w:t>
      </w:r>
      <w:r w:rsidRPr="00454864">
        <w:rPr>
          <w:rFonts w:ascii="宋体" w:eastAsia="宋体" w:hAnsi="宋体" w:hint="eastAsia"/>
          <w:lang w:eastAsia="zh-CN"/>
        </w:rPr>
        <w:t>金使用</w:t>
      </w:r>
      <w:r w:rsidRPr="00454864">
        <w:rPr>
          <w:rFonts w:ascii="宋体" w:eastAsia="宋体" w:hAnsi="宋体" w:cs="微软雅黑" w:hint="eastAsia"/>
          <w:lang w:eastAsia="zh-CN"/>
        </w:rPr>
        <w:t>拨</w:t>
      </w:r>
      <w:r w:rsidRPr="00454864">
        <w:rPr>
          <w:rFonts w:ascii="宋体" w:eastAsia="宋体" w:hAnsi="宋体" w:hint="eastAsia"/>
          <w:lang w:eastAsia="zh-CN"/>
        </w:rPr>
        <w:t>付。</w:t>
      </w:r>
      <w:r w:rsidRPr="00454864">
        <w:rPr>
          <w:rFonts w:ascii="宋体" w:eastAsia="宋体" w:hAnsi="宋体"/>
          <w:lang w:eastAsia="zh-CN"/>
        </w:rPr>
        <w:br/>
        <w:t>（七）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政部当地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管局</w:t>
      </w:r>
      <w:r w:rsidRPr="00454864">
        <w:rPr>
          <w:rFonts w:ascii="宋体" w:eastAsia="宋体" w:hAnsi="宋体" w:cs="微软雅黑" w:hint="eastAsia"/>
          <w:lang w:eastAsia="zh-CN"/>
        </w:rPr>
        <w:t>对</w:t>
      </w:r>
      <w:proofErr w:type="gramStart"/>
      <w:r w:rsidRPr="00454864">
        <w:rPr>
          <w:rFonts w:ascii="宋体" w:eastAsia="宋体" w:hAnsi="宋体" w:hint="eastAsia"/>
          <w:lang w:eastAsia="zh-CN"/>
        </w:rPr>
        <w:t>示范区</w:t>
      </w:r>
      <w:r w:rsidRPr="00454864">
        <w:rPr>
          <w:rFonts w:ascii="宋体" w:eastAsia="宋体" w:hAnsi="宋体" w:cs="微软雅黑" w:hint="eastAsia"/>
          <w:lang w:eastAsia="zh-CN"/>
        </w:rPr>
        <w:t>奖补资</w:t>
      </w:r>
      <w:r w:rsidRPr="00454864">
        <w:rPr>
          <w:rFonts w:ascii="宋体" w:eastAsia="宋体" w:hAnsi="宋体" w:hint="eastAsia"/>
          <w:lang w:eastAsia="zh-CN"/>
        </w:rPr>
        <w:t>金</w:t>
      </w:r>
      <w:proofErr w:type="gramEnd"/>
      <w:r w:rsidRPr="00454864">
        <w:rPr>
          <w:rFonts w:ascii="宋体" w:eastAsia="宋体" w:hAnsi="宋体" w:hint="eastAsia"/>
          <w:lang w:eastAsia="zh-CN"/>
        </w:rPr>
        <w:t>使用情况开展日常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管，</w:t>
      </w:r>
      <w:r w:rsidRPr="00454864">
        <w:rPr>
          <w:rFonts w:ascii="宋体" w:eastAsia="宋体" w:hAnsi="宋体" w:cs="微软雅黑" w:hint="eastAsia"/>
          <w:lang w:eastAsia="zh-CN"/>
        </w:rPr>
        <w:t>发现问题</w:t>
      </w:r>
      <w:r w:rsidRPr="00454864">
        <w:rPr>
          <w:rFonts w:ascii="宋体" w:eastAsia="宋体" w:hAnsi="宋体" w:hint="eastAsia"/>
          <w:lang w:eastAsia="zh-CN"/>
        </w:rPr>
        <w:t>、典型</w:t>
      </w:r>
      <w:r w:rsidRPr="00454864">
        <w:rPr>
          <w:rFonts w:ascii="宋体" w:eastAsia="宋体" w:hAnsi="宋体" w:cs="微软雅黑" w:hint="eastAsia"/>
          <w:lang w:eastAsia="zh-CN"/>
        </w:rPr>
        <w:t>经验</w:t>
      </w:r>
      <w:r w:rsidRPr="00454864">
        <w:rPr>
          <w:rFonts w:ascii="宋体" w:eastAsia="宋体" w:hAnsi="宋体" w:hint="eastAsia"/>
          <w:lang w:eastAsia="zh-CN"/>
        </w:rPr>
        <w:t>等及</w:t>
      </w:r>
      <w:r w:rsidRPr="00454864">
        <w:rPr>
          <w:rFonts w:ascii="宋体" w:eastAsia="宋体" w:hAnsi="宋体" w:cs="微软雅黑" w:hint="eastAsia"/>
          <w:lang w:eastAsia="zh-CN"/>
        </w:rPr>
        <w:t>时</w:t>
      </w:r>
      <w:r w:rsidRPr="00454864">
        <w:rPr>
          <w:rFonts w:ascii="宋体" w:eastAsia="宋体" w:hAnsi="宋体" w:hint="eastAsia"/>
          <w:lang w:eastAsia="zh-CN"/>
        </w:rPr>
        <w:t>提交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政部。</w:t>
      </w:r>
      <w:r w:rsidRPr="00454864">
        <w:rPr>
          <w:rFonts w:ascii="宋体" w:eastAsia="宋体" w:hAnsi="宋体"/>
          <w:lang w:eastAsia="zh-CN"/>
        </w:rPr>
        <w:br/>
        <w:t>五、工作要求</w:t>
      </w:r>
      <w:r w:rsidRPr="00454864">
        <w:rPr>
          <w:rFonts w:ascii="宋体" w:eastAsia="宋体" w:hAnsi="宋体"/>
          <w:lang w:eastAsia="zh-CN"/>
        </w:rPr>
        <w:br/>
        <w:t>（一）加</w:t>
      </w:r>
      <w:r w:rsidRPr="00454864">
        <w:rPr>
          <w:rFonts w:ascii="宋体" w:eastAsia="宋体" w:hAnsi="宋体" w:cs="微软雅黑" w:hint="eastAsia"/>
          <w:lang w:eastAsia="zh-CN"/>
        </w:rPr>
        <w:t>强</w:t>
      </w:r>
      <w:r w:rsidRPr="00454864">
        <w:rPr>
          <w:rFonts w:ascii="宋体" w:eastAsia="宋体" w:hAnsi="宋体" w:hint="eastAsia"/>
          <w:lang w:eastAsia="zh-CN"/>
        </w:rPr>
        <w:t>支持指</w:t>
      </w:r>
      <w:r w:rsidRPr="00454864">
        <w:rPr>
          <w:rFonts w:ascii="宋体" w:eastAsia="宋体" w:hAnsi="宋体" w:cs="微软雅黑" w:hint="eastAsia"/>
          <w:lang w:eastAsia="zh-CN"/>
        </w:rPr>
        <w:t>导</w:t>
      </w:r>
      <w:r w:rsidRPr="00454864">
        <w:rPr>
          <w:rFonts w:ascii="宋体" w:eastAsia="宋体" w:hAnsi="宋体" w:hint="eastAsia"/>
          <w:lang w:eastAsia="zh-CN"/>
        </w:rPr>
        <w:t>。省</w:t>
      </w:r>
      <w:r w:rsidRPr="00454864">
        <w:rPr>
          <w:rFonts w:ascii="宋体" w:eastAsia="宋体" w:hAnsi="宋体" w:cs="微软雅黑" w:hint="eastAsia"/>
          <w:lang w:eastAsia="zh-CN"/>
        </w:rPr>
        <w:t>级财</w:t>
      </w:r>
      <w:r w:rsidRPr="00454864">
        <w:rPr>
          <w:rFonts w:ascii="宋体" w:eastAsia="宋体" w:hAnsi="宋体" w:hint="eastAsia"/>
          <w:lang w:eastAsia="zh-CN"/>
        </w:rPr>
        <w:t>政部</w:t>
      </w:r>
      <w:r w:rsidRPr="00454864">
        <w:rPr>
          <w:rFonts w:ascii="宋体" w:eastAsia="宋体" w:hAnsi="宋体" w:cs="微软雅黑" w:hint="eastAsia"/>
          <w:lang w:eastAsia="zh-CN"/>
        </w:rPr>
        <w:t>门</w:t>
      </w:r>
      <w:r w:rsidRPr="00454864">
        <w:rPr>
          <w:rFonts w:ascii="宋体" w:eastAsia="宋体" w:hAnsi="宋体" w:hint="eastAsia"/>
          <w:lang w:eastAsia="zh-CN"/>
        </w:rPr>
        <w:t>履行</w:t>
      </w:r>
      <w:r w:rsidRPr="00454864">
        <w:rPr>
          <w:rFonts w:ascii="宋体" w:eastAsia="宋体" w:hAnsi="宋体" w:cs="微软雅黑" w:hint="eastAsia"/>
          <w:lang w:eastAsia="zh-CN"/>
        </w:rPr>
        <w:t>牵头</w:t>
      </w:r>
      <w:r w:rsidRPr="00454864">
        <w:rPr>
          <w:rFonts w:ascii="宋体" w:eastAsia="宋体" w:hAnsi="宋体" w:hint="eastAsia"/>
          <w:lang w:eastAsia="zh-CN"/>
        </w:rPr>
        <w:t>主</w:t>
      </w:r>
      <w:r w:rsidRPr="00454864">
        <w:rPr>
          <w:rFonts w:ascii="宋体" w:eastAsia="宋体" w:hAnsi="宋体" w:cs="微软雅黑" w:hint="eastAsia"/>
          <w:lang w:eastAsia="zh-CN"/>
        </w:rPr>
        <w:t>责</w:t>
      </w:r>
      <w:r w:rsidRPr="00454864">
        <w:rPr>
          <w:rFonts w:ascii="宋体" w:eastAsia="宋体" w:hAnsi="宋体" w:hint="eastAsia"/>
          <w:lang w:eastAsia="zh-CN"/>
        </w:rPr>
        <w:t>，因地制宜</w:t>
      </w:r>
      <w:r w:rsidRPr="00454864">
        <w:rPr>
          <w:rFonts w:ascii="宋体" w:eastAsia="宋体" w:hAnsi="宋体" w:cs="微软雅黑" w:hint="eastAsia"/>
          <w:lang w:eastAsia="zh-CN"/>
        </w:rPr>
        <w:t>统</w:t>
      </w:r>
      <w:r w:rsidRPr="00454864">
        <w:rPr>
          <w:rFonts w:ascii="宋体" w:eastAsia="宋体" w:hAnsi="宋体" w:hint="eastAsia"/>
          <w:lang w:eastAsia="zh-CN"/>
        </w:rPr>
        <w:t>筹制定示范区</w:t>
      </w:r>
      <w:r w:rsidRPr="00454864">
        <w:rPr>
          <w:rFonts w:ascii="宋体" w:eastAsia="宋体" w:hAnsi="宋体" w:cs="微软雅黑" w:hint="eastAsia"/>
          <w:lang w:eastAsia="zh-CN"/>
        </w:rPr>
        <w:t>评选办</w:t>
      </w:r>
      <w:r w:rsidRPr="00454864">
        <w:rPr>
          <w:rFonts w:ascii="宋体" w:eastAsia="宋体" w:hAnsi="宋体" w:hint="eastAsia"/>
          <w:lang w:eastAsia="zh-CN"/>
        </w:rPr>
        <w:t>法、</w:t>
      </w:r>
      <w:proofErr w:type="gramStart"/>
      <w:r w:rsidRPr="00454864">
        <w:rPr>
          <w:rFonts w:ascii="宋体" w:eastAsia="宋体" w:hAnsi="宋体" w:cs="微软雅黑" w:hint="eastAsia"/>
          <w:lang w:eastAsia="zh-CN"/>
        </w:rPr>
        <w:t>奖补资</w:t>
      </w:r>
      <w:r w:rsidRPr="00454864">
        <w:rPr>
          <w:rFonts w:ascii="宋体" w:eastAsia="宋体" w:hAnsi="宋体" w:hint="eastAsia"/>
          <w:lang w:eastAsia="zh-CN"/>
        </w:rPr>
        <w:t>金</w:t>
      </w:r>
      <w:proofErr w:type="gramEnd"/>
      <w:r w:rsidRPr="00454864">
        <w:rPr>
          <w:rFonts w:ascii="宋体" w:eastAsia="宋体" w:hAnsi="宋体" w:hint="eastAsia"/>
          <w:lang w:eastAsia="zh-CN"/>
        </w:rPr>
        <w:t>分配、使用和管理</w:t>
      </w:r>
      <w:r w:rsidRPr="00454864">
        <w:rPr>
          <w:rFonts w:ascii="宋体" w:eastAsia="宋体" w:hAnsi="宋体" w:cs="微软雅黑" w:hint="eastAsia"/>
          <w:lang w:eastAsia="zh-CN"/>
        </w:rPr>
        <w:t>办</w:t>
      </w:r>
      <w:r w:rsidRPr="00454864">
        <w:rPr>
          <w:rFonts w:ascii="宋体" w:eastAsia="宋体" w:hAnsi="宋体" w:hint="eastAsia"/>
          <w:lang w:eastAsia="zh-CN"/>
        </w:rPr>
        <w:t>法，建立</w:t>
      </w:r>
      <w:r w:rsidRPr="00454864">
        <w:rPr>
          <w:rFonts w:ascii="宋体" w:eastAsia="宋体" w:hAnsi="宋体" w:cs="微软雅黑" w:hint="eastAsia"/>
          <w:lang w:eastAsia="zh-CN"/>
        </w:rPr>
        <w:t>对</w:t>
      </w:r>
      <w:r w:rsidRPr="00454864">
        <w:rPr>
          <w:rFonts w:ascii="宋体" w:eastAsia="宋体" w:hAnsi="宋体" w:hint="eastAsia"/>
          <w:lang w:eastAsia="zh-CN"/>
        </w:rPr>
        <w:t>示范区的激励</w:t>
      </w:r>
      <w:r w:rsidRPr="00454864">
        <w:rPr>
          <w:rFonts w:ascii="宋体" w:eastAsia="宋体" w:hAnsi="宋体" w:cs="微软雅黑" w:hint="eastAsia"/>
          <w:lang w:eastAsia="zh-CN"/>
        </w:rPr>
        <w:t>约</w:t>
      </w:r>
      <w:r w:rsidRPr="00454864">
        <w:rPr>
          <w:rFonts w:ascii="宋体" w:eastAsia="宋体" w:hAnsi="宋体" w:hint="eastAsia"/>
          <w:lang w:eastAsia="zh-CN"/>
        </w:rPr>
        <w:t>束机制。人民</w:t>
      </w:r>
      <w:r w:rsidRPr="00454864">
        <w:rPr>
          <w:rFonts w:ascii="宋体" w:eastAsia="宋体" w:hAnsi="宋体" w:cs="微软雅黑" w:hint="eastAsia"/>
          <w:lang w:eastAsia="zh-CN"/>
        </w:rPr>
        <w:t>银</w:t>
      </w:r>
      <w:r w:rsidRPr="00454864">
        <w:rPr>
          <w:rFonts w:ascii="宋体" w:eastAsia="宋体" w:hAnsi="宋体" w:hint="eastAsia"/>
          <w:lang w:eastAsia="zh-CN"/>
        </w:rPr>
        <w:t>行分支机构</w:t>
      </w:r>
      <w:r w:rsidRPr="00454864">
        <w:rPr>
          <w:rFonts w:ascii="宋体" w:eastAsia="宋体" w:hAnsi="宋体" w:cs="微软雅黑" w:hint="eastAsia"/>
          <w:lang w:eastAsia="zh-CN"/>
        </w:rPr>
        <w:t>发挥货币</w:t>
      </w:r>
      <w:r w:rsidRPr="00454864">
        <w:rPr>
          <w:rFonts w:ascii="宋体" w:eastAsia="宋体" w:hAnsi="宋体" w:hint="eastAsia"/>
          <w:lang w:eastAsia="zh-CN"/>
        </w:rPr>
        <w:t>政策工具的引</w:t>
      </w:r>
      <w:r w:rsidRPr="00454864">
        <w:rPr>
          <w:rFonts w:ascii="宋体" w:eastAsia="宋体" w:hAnsi="宋体" w:cs="微软雅黑" w:hint="eastAsia"/>
          <w:lang w:eastAsia="zh-CN"/>
        </w:rPr>
        <w:t>导</w:t>
      </w:r>
      <w:r w:rsidRPr="00454864">
        <w:rPr>
          <w:rFonts w:ascii="宋体" w:eastAsia="宋体" w:hAnsi="宋体" w:hint="eastAsia"/>
          <w:lang w:eastAsia="zh-CN"/>
        </w:rPr>
        <w:t>作用，</w:t>
      </w:r>
      <w:r w:rsidRPr="00454864">
        <w:rPr>
          <w:rFonts w:ascii="宋体" w:eastAsia="宋体" w:hAnsi="宋体" w:cs="微软雅黑" w:hint="eastAsia"/>
          <w:lang w:eastAsia="zh-CN"/>
        </w:rPr>
        <w:t>对</w:t>
      </w:r>
      <w:r w:rsidRPr="00454864">
        <w:rPr>
          <w:rFonts w:ascii="宋体" w:eastAsia="宋体" w:hAnsi="宋体" w:hint="eastAsia"/>
          <w:lang w:eastAsia="zh-CN"/>
        </w:rPr>
        <w:t>示范区加大</w:t>
      </w:r>
      <w:r w:rsidRPr="00454864">
        <w:rPr>
          <w:rFonts w:ascii="宋体" w:eastAsia="宋体" w:hAnsi="宋体" w:cs="微软雅黑" w:hint="eastAsia"/>
          <w:lang w:eastAsia="zh-CN"/>
        </w:rPr>
        <w:t>倾</w:t>
      </w:r>
      <w:r w:rsidRPr="00454864">
        <w:rPr>
          <w:rFonts w:ascii="宋体" w:eastAsia="宋体" w:hAnsi="宋体" w:hint="eastAsia"/>
          <w:lang w:eastAsia="zh-CN"/>
        </w:rPr>
        <w:t>斜力度。</w:t>
      </w:r>
      <w:r w:rsidRPr="00454864">
        <w:rPr>
          <w:rFonts w:ascii="宋体" w:eastAsia="宋体" w:hAnsi="宋体" w:cs="微软雅黑" w:hint="eastAsia"/>
          <w:lang w:eastAsia="zh-CN"/>
        </w:rPr>
        <w:t>银</w:t>
      </w:r>
      <w:r w:rsidRPr="00454864">
        <w:rPr>
          <w:rFonts w:ascii="宋体" w:eastAsia="宋体" w:hAnsi="宋体" w:hint="eastAsia"/>
          <w:lang w:eastAsia="zh-CN"/>
        </w:rPr>
        <w:t>保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部</w:t>
      </w:r>
      <w:r w:rsidRPr="00454864">
        <w:rPr>
          <w:rFonts w:ascii="宋体" w:eastAsia="宋体" w:hAnsi="宋体" w:cs="微软雅黑" w:hint="eastAsia"/>
          <w:lang w:eastAsia="zh-CN"/>
        </w:rPr>
        <w:t>门</w:t>
      </w:r>
      <w:r w:rsidRPr="00454864">
        <w:rPr>
          <w:rFonts w:ascii="宋体" w:eastAsia="宋体" w:hAnsi="宋体" w:hint="eastAsia"/>
          <w:lang w:eastAsia="zh-CN"/>
        </w:rPr>
        <w:t>会同地方金融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督管理局，按</w:t>
      </w:r>
      <w:r w:rsidRPr="00454864">
        <w:rPr>
          <w:rFonts w:ascii="宋体" w:eastAsia="宋体" w:hAnsi="宋体" w:cs="微软雅黑" w:hint="eastAsia"/>
          <w:lang w:eastAsia="zh-CN"/>
        </w:rPr>
        <w:t>职责</w:t>
      </w:r>
      <w:r w:rsidRPr="00454864">
        <w:rPr>
          <w:rFonts w:ascii="宋体" w:eastAsia="宋体" w:hAnsi="宋体" w:hint="eastAsia"/>
          <w:lang w:eastAsia="zh-CN"/>
        </w:rPr>
        <w:t>分工提供普惠金融相关数据，</w:t>
      </w:r>
      <w:r w:rsidRPr="00454864">
        <w:rPr>
          <w:rFonts w:ascii="宋体" w:eastAsia="宋体" w:hAnsi="宋体" w:cs="微软雅黑" w:hint="eastAsia"/>
          <w:lang w:eastAsia="zh-CN"/>
        </w:rPr>
        <w:t>对</w:t>
      </w:r>
      <w:r w:rsidRPr="00454864">
        <w:rPr>
          <w:rFonts w:ascii="宋体" w:eastAsia="宋体" w:hAnsi="宋体" w:hint="eastAsia"/>
          <w:lang w:eastAsia="zh-CN"/>
        </w:rPr>
        <w:t>数据真</w:t>
      </w:r>
      <w:r w:rsidRPr="00454864">
        <w:rPr>
          <w:rFonts w:ascii="宋体" w:eastAsia="宋体" w:hAnsi="宋体" w:cs="微软雅黑" w:hint="eastAsia"/>
          <w:lang w:eastAsia="zh-CN"/>
        </w:rPr>
        <w:t>实</w:t>
      </w:r>
      <w:r w:rsidRPr="00454864">
        <w:rPr>
          <w:rFonts w:ascii="宋体" w:eastAsia="宋体" w:hAnsi="宋体" w:hint="eastAsia"/>
          <w:lang w:eastAsia="zh-CN"/>
        </w:rPr>
        <w:t>性</w:t>
      </w:r>
      <w:r w:rsidRPr="00454864">
        <w:rPr>
          <w:rFonts w:ascii="宋体" w:eastAsia="宋体" w:hAnsi="宋体" w:cs="微软雅黑" w:hint="eastAsia"/>
          <w:lang w:eastAsia="zh-CN"/>
        </w:rPr>
        <w:t>负责</w:t>
      </w:r>
      <w:r w:rsidRPr="00454864">
        <w:rPr>
          <w:rFonts w:ascii="宋体" w:eastAsia="宋体" w:hAnsi="宋体" w:hint="eastAsia"/>
          <w:lang w:eastAsia="zh-CN"/>
        </w:rPr>
        <w:t>，并与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政部</w:t>
      </w:r>
      <w:r w:rsidRPr="00454864">
        <w:rPr>
          <w:rFonts w:ascii="宋体" w:eastAsia="宋体" w:hAnsi="宋体" w:cs="微软雅黑" w:hint="eastAsia"/>
          <w:lang w:eastAsia="zh-CN"/>
        </w:rPr>
        <w:t>门</w:t>
      </w:r>
      <w:r w:rsidRPr="00454864">
        <w:rPr>
          <w:rFonts w:ascii="宋体" w:eastAsia="宋体" w:hAnsi="宋体" w:hint="eastAsia"/>
          <w:lang w:eastAsia="zh-CN"/>
        </w:rPr>
        <w:t>、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政部当地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管局建立常</w:t>
      </w:r>
      <w:r w:rsidRPr="00454864">
        <w:rPr>
          <w:rFonts w:ascii="宋体" w:eastAsia="宋体" w:hAnsi="宋体" w:cs="微软雅黑" w:hint="eastAsia"/>
          <w:lang w:eastAsia="zh-CN"/>
        </w:rPr>
        <w:t>态</w:t>
      </w:r>
      <w:proofErr w:type="gramStart"/>
      <w:r w:rsidRPr="00454864">
        <w:rPr>
          <w:rFonts w:ascii="宋体" w:eastAsia="宋体" w:hAnsi="宋体" w:hint="eastAsia"/>
          <w:lang w:eastAsia="zh-CN"/>
        </w:rPr>
        <w:t>化数据</w:t>
      </w:r>
      <w:proofErr w:type="gramEnd"/>
      <w:r w:rsidRPr="00454864">
        <w:rPr>
          <w:rFonts w:ascii="宋体" w:eastAsia="宋体" w:hAnsi="宋体" w:hint="eastAsia"/>
          <w:lang w:eastAsia="zh-CN"/>
        </w:rPr>
        <w:t>互通机制。相关部</w:t>
      </w:r>
      <w:r w:rsidRPr="00454864">
        <w:rPr>
          <w:rFonts w:ascii="宋体" w:eastAsia="宋体" w:hAnsi="宋体" w:cs="微软雅黑" w:hint="eastAsia"/>
          <w:lang w:eastAsia="zh-CN"/>
        </w:rPr>
        <w:t>门</w:t>
      </w:r>
      <w:r w:rsidRPr="00454864">
        <w:rPr>
          <w:rFonts w:ascii="宋体" w:eastAsia="宋体" w:hAnsi="宋体" w:hint="eastAsia"/>
          <w:lang w:eastAsia="zh-CN"/>
        </w:rPr>
        <w:t>定期不定期召开</w:t>
      </w:r>
      <w:r w:rsidRPr="00454864">
        <w:rPr>
          <w:rFonts w:ascii="宋体" w:eastAsia="宋体" w:hAnsi="宋体" w:cs="微软雅黑" w:hint="eastAsia"/>
          <w:lang w:eastAsia="zh-CN"/>
        </w:rPr>
        <w:t>联</w:t>
      </w:r>
      <w:r w:rsidRPr="00454864">
        <w:rPr>
          <w:rFonts w:ascii="宋体" w:eastAsia="宋体" w:hAnsi="宋体" w:hint="eastAsia"/>
          <w:lang w:eastAsia="zh-CN"/>
        </w:rPr>
        <w:t>席会</w:t>
      </w:r>
      <w:r w:rsidRPr="00454864">
        <w:rPr>
          <w:rFonts w:ascii="宋体" w:eastAsia="宋体" w:hAnsi="宋体" w:cs="微软雅黑" w:hint="eastAsia"/>
          <w:lang w:eastAsia="zh-CN"/>
        </w:rPr>
        <w:t>议</w:t>
      </w:r>
      <w:r w:rsidRPr="00454864">
        <w:rPr>
          <w:rFonts w:ascii="宋体" w:eastAsia="宋体" w:hAnsi="宋体" w:hint="eastAsia"/>
          <w:lang w:eastAsia="zh-CN"/>
        </w:rPr>
        <w:t>，加</w:t>
      </w:r>
      <w:r w:rsidRPr="00454864">
        <w:rPr>
          <w:rFonts w:ascii="宋体" w:eastAsia="宋体" w:hAnsi="宋体" w:cs="微软雅黑" w:hint="eastAsia"/>
          <w:lang w:eastAsia="zh-CN"/>
        </w:rPr>
        <w:t>强</w:t>
      </w:r>
      <w:r w:rsidRPr="00454864">
        <w:rPr>
          <w:rFonts w:ascii="宋体" w:eastAsia="宋体" w:hAnsi="宋体" w:hint="eastAsia"/>
          <w:lang w:eastAsia="zh-CN"/>
        </w:rPr>
        <w:t>沟通与信息共享，加大宣</w:t>
      </w:r>
      <w:r w:rsidRPr="00454864">
        <w:rPr>
          <w:rFonts w:ascii="宋体" w:eastAsia="宋体" w:hAnsi="宋体" w:cs="微软雅黑" w:hint="eastAsia"/>
          <w:lang w:eastAsia="zh-CN"/>
        </w:rPr>
        <w:t>传</w:t>
      </w:r>
      <w:r w:rsidRPr="00454864">
        <w:rPr>
          <w:rFonts w:ascii="宋体" w:eastAsia="宋体" w:hAnsi="宋体" w:hint="eastAsia"/>
          <w:lang w:eastAsia="zh-CN"/>
        </w:rPr>
        <w:t>力度，</w:t>
      </w:r>
      <w:r w:rsidRPr="00454864">
        <w:rPr>
          <w:rFonts w:ascii="宋体" w:eastAsia="宋体" w:hAnsi="宋体" w:cs="微软雅黑" w:hint="eastAsia"/>
          <w:lang w:eastAsia="zh-CN"/>
        </w:rPr>
        <w:t>扩</w:t>
      </w:r>
      <w:r w:rsidRPr="00454864">
        <w:rPr>
          <w:rFonts w:ascii="宋体" w:eastAsia="宋体" w:hAnsi="宋体" w:hint="eastAsia"/>
          <w:lang w:eastAsia="zh-CN"/>
        </w:rPr>
        <w:t>大政策</w:t>
      </w:r>
      <w:r w:rsidRPr="00454864">
        <w:rPr>
          <w:rFonts w:ascii="宋体" w:eastAsia="宋体" w:hAnsi="宋体" w:cs="微软雅黑" w:hint="eastAsia"/>
          <w:lang w:eastAsia="zh-CN"/>
        </w:rPr>
        <w:t>辐</w:t>
      </w:r>
      <w:r w:rsidRPr="00454864">
        <w:rPr>
          <w:rFonts w:ascii="宋体" w:eastAsia="宋体" w:hAnsi="宋体" w:hint="eastAsia"/>
          <w:lang w:eastAsia="zh-CN"/>
        </w:rPr>
        <w:t>射面和影响力。</w:t>
      </w:r>
      <w:r w:rsidRPr="00454864">
        <w:rPr>
          <w:rFonts w:ascii="宋体" w:eastAsia="宋体" w:hAnsi="宋体"/>
          <w:lang w:eastAsia="zh-CN"/>
        </w:rPr>
        <w:br/>
        <w:t>（二）狠抓落地</w:t>
      </w:r>
      <w:r w:rsidRPr="00454864">
        <w:rPr>
          <w:rFonts w:ascii="宋体" w:eastAsia="宋体" w:hAnsi="宋体" w:cs="微软雅黑" w:hint="eastAsia"/>
          <w:lang w:eastAsia="zh-CN"/>
        </w:rPr>
        <w:t>见</w:t>
      </w:r>
      <w:r w:rsidRPr="00454864">
        <w:rPr>
          <w:rFonts w:ascii="宋体" w:eastAsia="宋体" w:hAnsi="宋体" w:hint="eastAsia"/>
          <w:lang w:eastAsia="zh-CN"/>
        </w:rPr>
        <w:t>效。示范区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政部</w:t>
      </w:r>
      <w:r w:rsidRPr="00454864">
        <w:rPr>
          <w:rFonts w:ascii="宋体" w:eastAsia="宋体" w:hAnsi="宋体" w:cs="微软雅黑" w:hint="eastAsia"/>
          <w:lang w:eastAsia="zh-CN"/>
        </w:rPr>
        <w:t>门应结</w:t>
      </w:r>
      <w:r w:rsidRPr="00454864">
        <w:rPr>
          <w:rFonts w:ascii="宋体" w:eastAsia="宋体" w:hAnsi="宋体" w:hint="eastAsia"/>
          <w:lang w:eastAsia="zh-CN"/>
        </w:rPr>
        <w:t>合本地</w:t>
      </w:r>
      <w:r w:rsidRPr="00454864">
        <w:rPr>
          <w:rFonts w:ascii="宋体" w:eastAsia="宋体" w:hAnsi="宋体" w:cs="微软雅黑" w:hint="eastAsia"/>
          <w:lang w:eastAsia="zh-CN"/>
        </w:rPr>
        <w:t>实际</w:t>
      </w:r>
      <w:r w:rsidRPr="00454864">
        <w:rPr>
          <w:rFonts w:ascii="宋体" w:eastAsia="宋体" w:hAnsi="宋体" w:hint="eastAsia"/>
          <w:lang w:eastAsia="zh-CN"/>
        </w:rPr>
        <w:t>合理</w:t>
      </w:r>
      <w:proofErr w:type="gramStart"/>
      <w:r w:rsidRPr="00454864">
        <w:rPr>
          <w:rFonts w:ascii="宋体" w:eastAsia="宋体" w:hAnsi="宋体" w:hint="eastAsia"/>
          <w:lang w:eastAsia="zh-CN"/>
        </w:rPr>
        <w:t>确定</w:t>
      </w:r>
      <w:r w:rsidRPr="00454864">
        <w:rPr>
          <w:rFonts w:ascii="宋体" w:eastAsia="宋体" w:hAnsi="宋体" w:cs="微软雅黑" w:hint="eastAsia"/>
          <w:lang w:eastAsia="zh-CN"/>
        </w:rPr>
        <w:t>奖补资</w:t>
      </w:r>
      <w:r w:rsidRPr="00454864">
        <w:rPr>
          <w:rFonts w:ascii="宋体" w:eastAsia="宋体" w:hAnsi="宋体" w:hint="eastAsia"/>
          <w:lang w:eastAsia="zh-CN"/>
        </w:rPr>
        <w:t>金</w:t>
      </w:r>
      <w:proofErr w:type="gramEnd"/>
      <w:r w:rsidRPr="00454864">
        <w:rPr>
          <w:rFonts w:ascii="宋体" w:eastAsia="宋体" w:hAnsi="宋体" w:hint="eastAsia"/>
          <w:lang w:eastAsia="zh-CN"/>
        </w:rPr>
        <w:t>使用方式，切</w:t>
      </w:r>
      <w:r w:rsidRPr="00454864">
        <w:rPr>
          <w:rFonts w:ascii="宋体" w:eastAsia="宋体" w:hAnsi="宋体" w:cs="微软雅黑" w:hint="eastAsia"/>
          <w:lang w:eastAsia="zh-CN"/>
        </w:rPr>
        <w:t>实</w:t>
      </w:r>
      <w:r w:rsidRPr="00454864">
        <w:rPr>
          <w:rFonts w:ascii="宋体" w:eastAsia="宋体" w:hAnsi="宋体" w:hint="eastAsia"/>
          <w:lang w:eastAsia="zh-CN"/>
        </w:rPr>
        <w:t>提高</w:t>
      </w:r>
      <w:r w:rsidRPr="00454864">
        <w:rPr>
          <w:rFonts w:ascii="宋体" w:eastAsia="宋体" w:hAnsi="宋体" w:cs="微软雅黑" w:hint="eastAsia"/>
          <w:lang w:eastAsia="zh-CN"/>
        </w:rPr>
        <w:t>资</w:t>
      </w:r>
      <w:r w:rsidRPr="00454864">
        <w:rPr>
          <w:rFonts w:ascii="宋体" w:eastAsia="宋体" w:hAnsi="宋体" w:hint="eastAsia"/>
          <w:lang w:eastAsia="zh-CN"/>
        </w:rPr>
        <w:t>金使用效益。</w:t>
      </w:r>
      <w:r w:rsidRPr="00454864">
        <w:rPr>
          <w:rFonts w:ascii="宋体" w:eastAsia="宋体" w:hAnsi="宋体" w:cs="微软雅黑" w:hint="eastAsia"/>
          <w:lang w:eastAsia="zh-CN"/>
        </w:rPr>
        <w:t>统</w:t>
      </w:r>
      <w:r w:rsidRPr="00454864">
        <w:rPr>
          <w:rFonts w:ascii="宋体" w:eastAsia="宋体" w:hAnsi="宋体" w:hint="eastAsia"/>
          <w:lang w:eastAsia="zh-CN"/>
        </w:rPr>
        <w:t>筹运用支</w:t>
      </w:r>
      <w:r w:rsidRPr="00454864">
        <w:rPr>
          <w:rFonts w:ascii="宋体" w:eastAsia="宋体" w:hAnsi="宋体" w:cs="微软雅黑" w:hint="eastAsia"/>
          <w:lang w:eastAsia="zh-CN"/>
        </w:rPr>
        <w:t>农</w:t>
      </w:r>
      <w:r w:rsidRPr="00454864">
        <w:rPr>
          <w:rFonts w:ascii="宋体" w:eastAsia="宋体" w:hAnsi="宋体" w:hint="eastAsia"/>
          <w:lang w:eastAsia="zh-CN"/>
        </w:rPr>
        <w:t>支小再</w:t>
      </w:r>
      <w:r w:rsidRPr="00454864">
        <w:rPr>
          <w:rFonts w:ascii="宋体" w:eastAsia="宋体" w:hAnsi="宋体" w:cs="微软雅黑" w:hint="eastAsia"/>
          <w:lang w:eastAsia="zh-CN"/>
        </w:rPr>
        <w:t>贷</w:t>
      </w:r>
      <w:r w:rsidRPr="00454864">
        <w:rPr>
          <w:rFonts w:ascii="宋体" w:eastAsia="宋体" w:hAnsi="宋体" w:hint="eastAsia"/>
          <w:lang w:eastAsia="zh-CN"/>
        </w:rPr>
        <w:t>款、再</w:t>
      </w:r>
      <w:r w:rsidRPr="00454864">
        <w:rPr>
          <w:rFonts w:ascii="宋体" w:eastAsia="宋体" w:hAnsi="宋体" w:cs="微软雅黑" w:hint="eastAsia"/>
          <w:lang w:eastAsia="zh-CN"/>
        </w:rPr>
        <w:t>贴现</w:t>
      </w:r>
      <w:r w:rsidRPr="00454864">
        <w:rPr>
          <w:rFonts w:ascii="宋体" w:eastAsia="宋体" w:hAnsi="宋体" w:hint="eastAsia"/>
          <w:lang w:eastAsia="zh-CN"/>
        </w:rPr>
        <w:t>工具，加</w:t>
      </w:r>
      <w:r w:rsidRPr="00454864">
        <w:rPr>
          <w:rFonts w:ascii="宋体" w:eastAsia="宋体" w:hAnsi="宋体" w:cs="微软雅黑" w:hint="eastAsia"/>
          <w:lang w:eastAsia="zh-CN"/>
        </w:rPr>
        <w:t>强</w:t>
      </w:r>
      <w:r w:rsidRPr="00454864">
        <w:rPr>
          <w:rFonts w:ascii="宋体" w:eastAsia="宋体" w:hAnsi="宋体" w:hint="eastAsia"/>
          <w:lang w:eastAsia="zh-CN"/>
        </w:rPr>
        <w:t>普惠金融基</w:t>
      </w:r>
      <w:r w:rsidRPr="00454864">
        <w:rPr>
          <w:rFonts w:ascii="宋体" w:eastAsia="宋体" w:hAnsi="宋体" w:cs="微软雅黑" w:hint="eastAsia"/>
          <w:lang w:eastAsia="zh-CN"/>
        </w:rPr>
        <w:t>础设</w:t>
      </w:r>
      <w:r w:rsidRPr="00454864">
        <w:rPr>
          <w:rFonts w:ascii="宋体" w:eastAsia="宋体" w:hAnsi="宋体" w:hint="eastAsia"/>
          <w:lang w:eastAsia="zh-CN"/>
        </w:rPr>
        <w:t>施建</w:t>
      </w:r>
      <w:r w:rsidRPr="00454864">
        <w:rPr>
          <w:rFonts w:ascii="宋体" w:eastAsia="宋体" w:hAnsi="宋体" w:cs="微软雅黑" w:hint="eastAsia"/>
          <w:lang w:eastAsia="zh-CN"/>
        </w:rPr>
        <w:t>设</w:t>
      </w:r>
      <w:r w:rsidRPr="00454864">
        <w:rPr>
          <w:rFonts w:ascii="宋体" w:eastAsia="宋体" w:hAnsi="宋体" w:hint="eastAsia"/>
          <w:lang w:eastAsia="zh-CN"/>
        </w:rPr>
        <w:t>，引</w:t>
      </w:r>
      <w:r w:rsidRPr="00454864">
        <w:rPr>
          <w:rFonts w:ascii="宋体" w:eastAsia="宋体" w:hAnsi="宋体" w:cs="微软雅黑" w:hint="eastAsia"/>
          <w:lang w:eastAsia="zh-CN"/>
        </w:rPr>
        <w:t>导</w:t>
      </w:r>
      <w:r w:rsidRPr="00454864">
        <w:rPr>
          <w:rFonts w:ascii="宋体" w:eastAsia="宋体" w:hAnsi="宋体" w:hint="eastAsia"/>
          <w:lang w:eastAsia="zh-CN"/>
        </w:rPr>
        <w:t>金融机构增加支</w:t>
      </w:r>
      <w:r w:rsidRPr="00454864">
        <w:rPr>
          <w:rFonts w:ascii="宋体" w:eastAsia="宋体" w:hAnsi="宋体" w:cs="微软雅黑" w:hint="eastAsia"/>
          <w:lang w:eastAsia="zh-CN"/>
        </w:rPr>
        <w:t>农</w:t>
      </w:r>
      <w:r w:rsidRPr="00454864">
        <w:rPr>
          <w:rFonts w:ascii="宋体" w:eastAsia="宋体" w:hAnsi="宋体" w:hint="eastAsia"/>
          <w:lang w:eastAsia="zh-CN"/>
        </w:rPr>
        <w:t>支小信</w:t>
      </w:r>
      <w:r w:rsidRPr="00454864">
        <w:rPr>
          <w:rFonts w:ascii="宋体" w:eastAsia="宋体" w:hAnsi="宋体" w:cs="微软雅黑" w:hint="eastAsia"/>
          <w:lang w:eastAsia="zh-CN"/>
        </w:rPr>
        <w:t>贷</w:t>
      </w:r>
      <w:r w:rsidRPr="00454864">
        <w:rPr>
          <w:rFonts w:ascii="宋体" w:eastAsia="宋体" w:hAnsi="宋体" w:hint="eastAsia"/>
          <w:lang w:eastAsia="zh-CN"/>
        </w:rPr>
        <w:t>供</w:t>
      </w:r>
      <w:r w:rsidRPr="00454864">
        <w:rPr>
          <w:rFonts w:ascii="宋体" w:eastAsia="宋体" w:hAnsi="宋体" w:cs="微软雅黑" w:hint="eastAsia"/>
          <w:lang w:eastAsia="zh-CN"/>
        </w:rPr>
        <w:t>给</w:t>
      </w:r>
      <w:r w:rsidRPr="00454864">
        <w:rPr>
          <w:rFonts w:ascii="宋体" w:eastAsia="宋体" w:hAnsi="宋体" w:hint="eastAsia"/>
          <w:lang w:eastAsia="zh-CN"/>
        </w:rPr>
        <w:t>。</w:t>
      </w:r>
      <w:r w:rsidRPr="00454864">
        <w:rPr>
          <w:rFonts w:ascii="宋体" w:eastAsia="宋体" w:hAnsi="宋体"/>
          <w:lang w:eastAsia="zh-CN"/>
        </w:rPr>
        <w:br/>
        <w:t>（三）</w:t>
      </w:r>
      <w:r w:rsidRPr="00454864">
        <w:rPr>
          <w:rFonts w:ascii="宋体" w:eastAsia="宋体" w:hAnsi="宋体" w:cs="微软雅黑" w:hint="eastAsia"/>
          <w:lang w:eastAsia="zh-CN"/>
        </w:rPr>
        <w:t>坚</w:t>
      </w:r>
      <w:r w:rsidRPr="00454864">
        <w:rPr>
          <w:rFonts w:ascii="宋体" w:eastAsia="宋体" w:hAnsi="宋体" w:hint="eastAsia"/>
          <w:lang w:eastAsia="zh-CN"/>
        </w:rPr>
        <w:t>守</w:t>
      </w:r>
      <w:r w:rsidRPr="00454864">
        <w:rPr>
          <w:rFonts w:ascii="宋体" w:eastAsia="宋体" w:hAnsi="宋体" w:cs="微软雅黑" w:hint="eastAsia"/>
          <w:lang w:eastAsia="zh-CN"/>
        </w:rPr>
        <w:t>风险</w:t>
      </w:r>
      <w:r w:rsidRPr="00454864">
        <w:rPr>
          <w:rFonts w:ascii="宋体" w:eastAsia="宋体" w:hAnsi="宋体" w:hint="eastAsia"/>
          <w:lang w:eastAsia="zh-CN"/>
        </w:rPr>
        <w:t>底</w:t>
      </w:r>
      <w:r w:rsidRPr="00454864">
        <w:rPr>
          <w:rFonts w:ascii="宋体" w:eastAsia="宋体" w:hAnsi="宋体" w:cs="微软雅黑" w:hint="eastAsia"/>
          <w:lang w:eastAsia="zh-CN"/>
        </w:rPr>
        <w:t>线</w:t>
      </w:r>
      <w:r w:rsidRPr="00454864">
        <w:rPr>
          <w:rFonts w:ascii="宋体" w:eastAsia="宋体" w:hAnsi="宋体" w:hint="eastAsia"/>
          <w:lang w:eastAsia="zh-CN"/>
        </w:rPr>
        <w:t>。省</w:t>
      </w:r>
      <w:r w:rsidRPr="00454864">
        <w:rPr>
          <w:rFonts w:ascii="宋体" w:eastAsia="宋体" w:hAnsi="宋体" w:cs="微软雅黑" w:hint="eastAsia"/>
          <w:lang w:eastAsia="zh-CN"/>
        </w:rPr>
        <w:t>级财</w:t>
      </w:r>
      <w:r w:rsidRPr="00454864">
        <w:rPr>
          <w:rFonts w:ascii="宋体" w:eastAsia="宋体" w:hAnsi="宋体" w:hint="eastAsia"/>
          <w:lang w:eastAsia="zh-CN"/>
        </w:rPr>
        <w:t>政部</w:t>
      </w:r>
      <w:r w:rsidRPr="00454864">
        <w:rPr>
          <w:rFonts w:ascii="宋体" w:eastAsia="宋体" w:hAnsi="宋体" w:cs="微软雅黑" w:hint="eastAsia"/>
          <w:lang w:eastAsia="zh-CN"/>
        </w:rPr>
        <w:t>门</w:t>
      </w:r>
      <w:r w:rsidRPr="00454864">
        <w:rPr>
          <w:rFonts w:ascii="宋体" w:eastAsia="宋体" w:hAnsi="宋体" w:hint="eastAsia"/>
          <w:lang w:eastAsia="zh-CN"/>
        </w:rPr>
        <w:t>、人民</w:t>
      </w:r>
      <w:r w:rsidRPr="00454864">
        <w:rPr>
          <w:rFonts w:ascii="宋体" w:eastAsia="宋体" w:hAnsi="宋体" w:cs="微软雅黑" w:hint="eastAsia"/>
          <w:lang w:eastAsia="zh-CN"/>
        </w:rPr>
        <w:t>银</w:t>
      </w:r>
      <w:r w:rsidRPr="00454864">
        <w:rPr>
          <w:rFonts w:ascii="宋体" w:eastAsia="宋体" w:hAnsi="宋体" w:hint="eastAsia"/>
          <w:lang w:eastAsia="zh-CN"/>
        </w:rPr>
        <w:t>行分支机构、</w:t>
      </w:r>
      <w:r w:rsidRPr="00454864">
        <w:rPr>
          <w:rFonts w:ascii="宋体" w:eastAsia="宋体" w:hAnsi="宋体" w:cs="微软雅黑" w:hint="eastAsia"/>
          <w:lang w:eastAsia="zh-CN"/>
        </w:rPr>
        <w:t>银</w:t>
      </w:r>
      <w:r w:rsidRPr="00454864">
        <w:rPr>
          <w:rFonts w:ascii="宋体" w:eastAsia="宋体" w:hAnsi="宋体" w:hint="eastAsia"/>
          <w:lang w:eastAsia="zh-CN"/>
        </w:rPr>
        <w:t>保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部</w:t>
      </w:r>
      <w:r w:rsidRPr="00454864">
        <w:rPr>
          <w:rFonts w:ascii="宋体" w:eastAsia="宋体" w:hAnsi="宋体" w:cs="微软雅黑" w:hint="eastAsia"/>
          <w:lang w:eastAsia="zh-CN"/>
        </w:rPr>
        <w:t>门应</w:t>
      </w:r>
      <w:r w:rsidRPr="00454864">
        <w:rPr>
          <w:rFonts w:ascii="宋体" w:eastAsia="宋体" w:hAnsi="宋体" w:hint="eastAsia"/>
          <w:lang w:eastAsia="zh-CN"/>
        </w:rPr>
        <w:t>高度重</w:t>
      </w:r>
      <w:r w:rsidRPr="00454864">
        <w:rPr>
          <w:rFonts w:ascii="宋体" w:eastAsia="宋体" w:hAnsi="宋体" w:cs="微软雅黑" w:hint="eastAsia"/>
          <w:lang w:eastAsia="zh-CN"/>
        </w:rPr>
        <w:t>视风险</w:t>
      </w:r>
      <w:r w:rsidRPr="00454864">
        <w:rPr>
          <w:rFonts w:ascii="宋体" w:eastAsia="宋体" w:hAnsi="宋体" w:hint="eastAsia"/>
          <w:lang w:eastAsia="zh-CN"/>
        </w:rPr>
        <w:t>防控，妥善</w:t>
      </w:r>
      <w:r w:rsidRPr="00454864">
        <w:rPr>
          <w:rFonts w:ascii="宋体" w:eastAsia="宋体" w:hAnsi="宋体" w:cs="微软雅黑" w:hint="eastAsia"/>
          <w:lang w:eastAsia="zh-CN"/>
        </w:rPr>
        <w:t>处</w:t>
      </w:r>
      <w:r w:rsidRPr="00454864">
        <w:rPr>
          <w:rFonts w:ascii="宋体" w:eastAsia="宋体" w:hAnsi="宋体" w:hint="eastAsia"/>
          <w:lang w:eastAsia="zh-CN"/>
        </w:rPr>
        <w:t>理支持普惠金融</w:t>
      </w:r>
      <w:r w:rsidRPr="00454864">
        <w:rPr>
          <w:rFonts w:ascii="宋体" w:eastAsia="宋体" w:hAnsi="宋体" w:cs="微软雅黑" w:hint="eastAsia"/>
          <w:lang w:eastAsia="zh-CN"/>
        </w:rPr>
        <w:t>发</w:t>
      </w:r>
      <w:r w:rsidRPr="00454864">
        <w:rPr>
          <w:rFonts w:ascii="宋体" w:eastAsia="宋体" w:hAnsi="宋体" w:hint="eastAsia"/>
          <w:lang w:eastAsia="zh-CN"/>
        </w:rPr>
        <w:t>展与防范</w:t>
      </w:r>
      <w:r w:rsidRPr="00454864">
        <w:rPr>
          <w:rFonts w:ascii="宋体" w:eastAsia="宋体" w:hAnsi="宋体" w:cs="微软雅黑" w:hint="eastAsia"/>
          <w:lang w:eastAsia="zh-CN"/>
        </w:rPr>
        <w:t>风险</w:t>
      </w:r>
      <w:r w:rsidRPr="00454864">
        <w:rPr>
          <w:rFonts w:ascii="宋体" w:eastAsia="宋体" w:hAnsi="宋体" w:hint="eastAsia"/>
          <w:lang w:eastAsia="zh-CN"/>
        </w:rPr>
        <w:t>的关系，</w:t>
      </w:r>
      <w:r w:rsidRPr="00454864">
        <w:rPr>
          <w:rFonts w:ascii="宋体" w:eastAsia="宋体" w:hAnsi="宋体" w:cs="微软雅黑" w:hint="eastAsia"/>
          <w:lang w:eastAsia="zh-CN"/>
        </w:rPr>
        <w:t>压实</w:t>
      </w:r>
      <w:r w:rsidRPr="00454864">
        <w:rPr>
          <w:rFonts w:ascii="宋体" w:eastAsia="宋体" w:hAnsi="宋体" w:hint="eastAsia"/>
          <w:lang w:eastAsia="zh-CN"/>
        </w:rPr>
        <w:t>金融机构</w:t>
      </w:r>
      <w:r w:rsidRPr="00454864">
        <w:rPr>
          <w:rFonts w:ascii="宋体" w:eastAsia="宋体" w:hAnsi="宋体" w:cs="微软雅黑" w:hint="eastAsia"/>
          <w:lang w:eastAsia="zh-CN"/>
        </w:rPr>
        <w:t>风险</w:t>
      </w:r>
      <w:r w:rsidRPr="00454864">
        <w:rPr>
          <w:rFonts w:ascii="宋体" w:eastAsia="宋体" w:hAnsi="宋体" w:hint="eastAsia"/>
          <w:lang w:eastAsia="zh-CN"/>
        </w:rPr>
        <w:t>防范主体</w:t>
      </w:r>
      <w:r w:rsidRPr="00454864">
        <w:rPr>
          <w:rFonts w:ascii="宋体" w:eastAsia="宋体" w:hAnsi="宋体" w:cs="微软雅黑" w:hint="eastAsia"/>
          <w:lang w:eastAsia="zh-CN"/>
        </w:rPr>
        <w:t>责</w:t>
      </w:r>
      <w:r w:rsidRPr="00454864">
        <w:rPr>
          <w:rFonts w:ascii="宋体" w:eastAsia="宋体" w:hAnsi="宋体" w:hint="eastAsia"/>
          <w:lang w:eastAsia="zh-CN"/>
        </w:rPr>
        <w:t>任，加</w:t>
      </w:r>
      <w:r w:rsidRPr="00454864">
        <w:rPr>
          <w:rFonts w:ascii="宋体" w:eastAsia="宋体" w:hAnsi="宋体" w:cs="微软雅黑" w:hint="eastAsia"/>
          <w:lang w:eastAsia="zh-CN"/>
        </w:rPr>
        <w:t>强监测预</w:t>
      </w:r>
      <w:r w:rsidRPr="00454864">
        <w:rPr>
          <w:rFonts w:ascii="宋体" w:eastAsia="宋体" w:hAnsi="宋体" w:hint="eastAsia"/>
          <w:lang w:eastAsia="zh-CN"/>
        </w:rPr>
        <w:t>警，及</w:t>
      </w:r>
      <w:r w:rsidRPr="00454864">
        <w:rPr>
          <w:rFonts w:ascii="宋体" w:eastAsia="宋体" w:hAnsi="宋体" w:cs="微软雅黑" w:hint="eastAsia"/>
          <w:lang w:eastAsia="zh-CN"/>
        </w:rPr>
        <w:t>时</w:t>
      </w:r>
      <w:r w:rsidRPr="00454864">
        <w:rPr>
          <w:rFonts w:ascii="宋体" w:eastAsia="宋体" w:hAnsi="宋体" w:hint="eastAsia"/>
          <w:lang w:eastAsia="zh-CN"/>
        </w:rPr>
        <w:t>遏制</w:t>
      </w:r>
      <w:r w:rsidRPr="00454864">
        <w:rPr>
          <w:rFonts w:ascii="宋体" w:eastAsia="宋体" w:hAnsi="宋体" w:cs="微软雅黑" w:hint="eastAsia"/>
          <w:lang w:eastAsia="zh-CN"/>
        </w:rPr>
        <w:t>风险</w:t>
      </w:r>
      <w:r w:rsidRPr="00454864">
        <w:rPr>
          <w:rFonts w:ascii="宋体" w:eastAsia="宋体" w:hAnsi="宋体" w:hint="eastAsia"/>
          <w:lang w:eastAsia="zh-CN"/>
        </w:rPr>
        <w:t>苗</w:t>
      </w:r>
      <w:r w:rsidRPr="00454864">
        <w:rPr>
          <w:rFonts w:ascii="宋体" w:eastAsia="宋体" w:hAnsi="宋体" w:cs="微软雅黑" w:hint="eastAsia"/>
          <w:lang w:eastAsia="zh-CN"/>
        </w:rPr>
        <w:t>头</w:t>
      </w:r>
      <w:r w:rsidRPr="00454864">
        <w:rPr>
          <w:rFonts w:ascii="宋体" w:eastAsia="宋体" w:hAnsi="宋体" w:hint="eastAsia"/>
          <w:lang w:eastAsia="zh-CN"/>
        </w:rPr>
        <w:t>。</w:t>
      </w:r>
      <w:r w:rsidRPr="00454864">
        <w:rPr>
          <w:rFonts w:ascii="宋体" w:eastAsia="宋体" w:hAnsi="宋体"/>
          <w:lang w:eastAsia="zh-CN"/>
        </w:rPr>
        <w:br/>
        <w:t>（四）</w:t>
      </w:r>
      <w:r w:rsidRPr="00454864">
        <w:rPr>
          <w:rFonts w:ascii="宋体" w:eastAsia="宋体" w:hAnsi="宋体" w:cs="微软雅黑" w:hint="eastAsia"/>
          <w:lang w:eastAsia="zh-CN"/>
        </w:rPr>
        <w:t>强</w:t>
      </w:r>
      <w:r w:rsidRPr="00454864">
        <w:rPr>
          <w:rFonts w:ascii="宋体" w:eastAsia="宋体" w:hAnsi="宋体" w:hint="eastAsia"/>
          <w:lang w:eastAsia="zh-CN"/>
        </w:rPr>
        <w:t>化</w:t>
      </w:r>
      <w:r w:rsidRPr="00454864">
        <w:rPr>
          <w:rFonts w:ascii="宋体" w:eastAsia="宋体" w:hAnsi="宋体" w:cs="微软雅黑" w:hint="eastAsia"/>
          <w:lang w:eastAsia="zh-CN"/>
        </w:rPr>
        <w:t>资</w:t>
      </w:r>
      <w:r w:rsidRPr="00454864">
        <w:rPr>
          <w:rFonts w:ascii="宋体" w:eastAsia="宋体" w:hAnsi="宋体" w:hint="eastAsia"/>
          <w:lang w:eastAsia="zh-CN"/>
        </w:rPr>
        <w:t>金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管。省</w:t>
      </w:r>
      <w:r w:rsidRPr="00454864">
        <w:rPr>
          <w:rFonts w:ascii="宋体" w:eastAsia="宋体" w:hAnsi="宋体" w:cs="微软雅黑" w:hint="eastAsia"/>
          <w:lang w:eastAsia="zh-CN"/>
        </w:rPr>
        <w:t>级财</w:t>
      </w:r>
      <w:r w:rsidRPr="00454864">
        <w:rPr>
          <w:rFonts w:ascii="宋体" w:eastAsia="宋体" w:hAnsi="宋体" w:hint="eastAsia"/>
          <w:lang w:eastAsia="zh-CN"/>
        </w:rPr>
        <w:t>政部</w:t>
      </w:r>
      <w:r w:rsidRPr="00454864">
        <w:rPr>
          <w:rFonts w:ascii="宋体" w:eastAsia="宋体" w:hAnsi="宋体" w:cs="微软雅黑" w:hint="eastAsia"/>
          <w:lang w:eastAsia="zh-CN"/>
        </w:rPr>
        <w:t>门</w:t>
      </w:r>
      <w:r w:rsidRPr="00454864">
        <w:rPr>
          <w:rFonts w:ascii="宋体" w:eastAsia="宋体" w:hAnsi="宋体" w:hint="eastAsia"/>
          <w:lang w:eastAsia="zh-CN"/>
        </w:rPr>
        <w:t>和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政部当地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管局</w:t>
      </w:r>
      <w:r w:rsidRPr="00454864">
        <w:rPr>
          <w:rFonts w:ascii="宋体" w:eastAsia="宋体" w:hAnsi="宋体" w:cs="微软雅黑" w:hint="eastAsia"/>
          <w:lang w:eastAsia="zh-CN"/>
        </w:rPr>
        <w:t>对</w:t>
      </w:r>
      <w:r w:rsidRPr="00454864">
        <w:rPr>
          <w:rFonts w:ascii="宋体" w:eastAsia="宋体" w:hAnsi="宋体" w:hint="eastAsia"/>
          <w:lang w:eastAsia="zh-CN"/>
        </w:rPr>
        <w:t>示范区政策</w:t>
      </w:r>
      <w:r w:rsidRPr="00454864">
        <w:rPr>
          <w:rFonts w:ascii="宋体" w:eastAsia="宋体" w:hAnsi="宋体" w:cs="微软雅黑" w:hint="eastAsia"/>
          <w:lang w:eastAsia="zh-CN"/>
        </w:rPr>
        <w:t>实</w:t>
      </w:r>
      <w:r w:rsidRPr="00454864">
        <w:rPr>
          <w:rFonts w:ascii="宋体" w:eastAsia="宋体" w:hAnsi="宋体" w:hint="eastAsia"/>
          <w:lang w:eastAsia="zh-CN"/>
        </w:rPr>
        <w:t>施目</w:t>
      </w:r>
      <w:r w:rsidRPr="00454864">
        <w:rPr>
          <w:rFonts w:ascii="宋体" w:eastAsia="宋体" w:hAnsi="宋体" w:cs="微软雅黑" w:hint="eastAsia"/>
          <w:lang w:eastAsia="zh-CN"/>
        </w:rPr>
        <w:t>标</w:t>
      </w:r>
      <w:r w:rsidRPr="00454864">
        <w:rPr>
          <w:rFonts w:ascii="宋体" w:eastAsia="宋体" w:hAnsi="宋体" w:hint="eastAsia"/>
          <w:lang w:eastAsia="zh-CN"/>
        </w:rPr>
        <w:t>、支持</w:t>
      </w:r>
      <w:r w:rsidRPr="00454864">
        <w:rPr>
          <w:rFonts w:ascii="宋体" w:eastAsia="宋体" w:hAnsi="宋体" w:cs="微软雅黑" w:hint="eastAsia"/>
          <w:lang w:eastAsia="zh-CN"/>
        </w:rPr>
        <w:t>对</w:t>
      </w:r>
      <w:r w:rsidRPr="00454864">
        <w:rPr>
          <w:rFonts w:ascii="宋体" w:eastAsia="宋体" w:hAnsi="宋体" w:hint="eastAsia"/>
          <w:lang w:eastAsia="zh-CN"/>
        </w:rPr>
        <w:t>象、</w:t>
      </w:r>
      <w:r w:rsidRPr="00454864">
        <w:rPr>
          <w:rFonts w:ascii="宋体" w:eastAsia="宋体" w:hAnsi="宋体" w:cs="微软雅黑" w:hint="eastAsia"/>
          <w:lang w:eastAsia="zh-CN"/>
        </w:rPr>
        <w:t>资</w:t>
      </w:r>
      <w:r w:rsidRPr="00454864">
        <w:rPr>
          <w:rFonts w:ascii="宋体" w:eastAsia="宋体" w:hAnsi="宋体" w:hint="eastAsia"/>
          <w:lang w:eastAsia="zh-CN"/>
        </w:rPr>
        <w:t>金使用、信息公开等开展全流程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管，确保</w:t>
      </w:r>
      <w:r w:rsidRPr="00454864">
        <w:rPr>
          <w:rFonts w:ascii="宋体" w:eastAsia="宋体" w:hAnsi="宋体" w:cs="微软雅黑" w:hint="eastAsia"/>
          <w:lang w:eastAsia="zh-CN"/>
        </w:rPr>
        <w:t>资</w:t>
      </w:r>
      <w:r w:rsidRPr="00454864">
        <w:rPr>
          <w:rFonts w:ascii="宋体" w:eastAsia="宋体" w:hAnsi="宋体" w:hint="eastAsia"/>
          <w:lang w:eastAsia="zh-CN"/>
        </w:rPr>
        <w:t>金管理</w:t>
      </w:r>
      <w:r w:rsidRPr="00454864">
        <w:rPr>
          <w:rFonts w:ascii="宋体" w:eastAsia="宋体" w:hAnsi="宋体" w:cs="微软雅黑" w:hint="eastAsia"/>
          <w:lang w:eastAsia="zh-CN"/>
        </w:rPr>
        <w:t>规</w:t>
      </w:r>
      <w:r w:rsidRPr="00454864">
        <w:rPr>
          <w:rFonts w:ascii="宋体" w:eastAsia="宋体" w:hAnsi="宋体" w:hint="eastAsia"/>
          <w:lang w:eastAsia="zh-CN"/>
        </w:rPr>
        <w:t>范、安全和高效，切</w:t>
      </w:r>
      <w:r w:rsidRPr="00454864">
        <w:rPr>
          <w:rFonts w:ascii="宋体" w:eastAsia="宋体" w:hAnsi="宋体" w:cs="微软雅黑" w:hint="eastAsia"/>
          <w:lang w:eastAsia="zh-CN"/>
        </w:rPr>
        <w:t>实发挥</w:t>
      </w:r>
      <w:r w:rsidRPr="00454864">
        <w:rPr>
          <w:rFonts w:ascii="宋体" w:eastAsia="宋体" w:hAnsi="宋体" w:hint="eastAsia"/>
          <w:lang w:eastAsia="zh-CN"/>
        </w:rPr>
        <w:t>惠企利民作用。</w:t>
      </w:r>
      <w:r w:rsidRPr="00454864">
        <w:rPr>
          <w:rFonts w:ascii="宋体" w:eastAsia="宋体" w:hAnsi="宋体"/>
          <w:lang w:eastAsia="zh-CN"/>
        </w:rPr>
        <w:br/>
        <w:t>（五）加</w:t>
      </w:r>
      <w:r w:rsidRPr="00454864">
        <w:rPr>
          <w:rFonts w:ascii="宋体" w:eastAsia="宋体" w:hAnsi="宋体" w:cs="微软雅黑" w:hint="eastAsia"/>
          <w:lang w:eastAsia="zh-CN"/>
        </w:rPr>
        <w:t>强</w:t>
      </w:r>
      <w:r w:rsidRPr="00454864">
        <w:rPr>
          <w:rFonts w:ascii="宋体" w:eastAsia="宋体" w:hAnsi="宋体" w:hint="eastAsia"/>
          <w:lang w:eastAsia="zh-CN"/>
        </w:rPr>
        <w:t>跟踪</w:t>
      </w:r>
      <w:r w:rsidRPr="00454864">
        <w:rPr>
          <w:rFonts w:ascii="宋体" w:eastAsia="宋体" w:hAnsi="宋体" w:cs="微软雅黑" w:hint="eastAsia"/>
          <w:lang w:eastAsia="zh-CN"/>
        </w:rPr>
        <w:t>问</w:t>
      </w:r>
      <w:r w:rsidRPr="00454864">
        <w:rPr>
          <w:rFonts w:ascii="宋体" w:eastAsia="宋体" w:hAnsi="宋体" w:hint="eastAsia"/>
          <w:lang w:eastAsia="zh-CN"/>
        </w:rPr>
        <w:t>效。省</w:t>
      </w:r>
      <w:r w:rsidRPr="00454864">
        <w:rPr>
          <w:rFonts w:ascii="宋体" w:eastAsia="宋体" w:hAnsi="宋体" w:cs="微软雅黑" w:hint="eastAsia"/>
          <w:lang w:eastAsia="zh-CN"/>
        </w:rPr>
        <w:t>级财</w:t>
      </w:r>
      <w:r w:rsidRPr="00454864">
        <w:rPr>
          <w:rFonts w:ascii="宋体" w:eastAsia="宋体" w:hAnsi="宋体" w:hint="eastAsia"/>
          <w:lang w:eastAsia="zh-CN"/>
        </w:rPr>
        <w:t>政部</w:t>
      </w:r>
      <w:r w:rsidRPr="00454864">
        <w:rPr>
          <w:rFonts w:ascii="宋体" w:eastAsia="宋体" w:hAnsi="宋体" w:cs="微软雅黑" w:hint="eastAsia"/>
          <w:lang w:eastAsia="zh-CN"/>
        </w:rPr>
        <w:t>门对</w:t>
      </w:r>
      <w:r w:rsidRPr="00454864">
        <w:rPr>
          <w:rFonts w:ascii="宋体" w:eastAsia="宋体" w:hAnsi="宋体" w:hint="eastAsia"/>
          <w:lang w:eastAsia="zh-CN"/>
        </w:rPr>
        <w:t>中央</w:t>
      </w:r>
      <w:proofErr w:type="gramStart"/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</w:t>
      </w:r>
      <w:r w:rsidRPr="00454864">
        <w:rPr>
          <w:rFonts w:ascii="宋体" w:eastAsia="宋体" w:hAnsi="宋体" w:cs="微软雅黑" w:hint="eastAsia"/>
          <w:lang w:eastAsia="zh-CN"/>
        </w:rPr>
        <w:t>奖补资</w:t>
      </w:r>
      <w:r w:rsidRPr="00454864">
        <w:rPr>
          <w:rFonts w:ascii="宋体" w:eastAsia="宋体" w:hAnsi="宋体" w:hint="eastAsia"/>
          <w:lang w:eastAsia="zh-CN"/>
        </w:rPr>
        <w:t>金</w:t>
      </w:r>
      <w:proofErr w:type="gramEnd"/>
      <w:r w:rsidRPr="00454864">
        <w:rPr>
          <w:rFonts w:ascii="宋体" w:eastAsia="宋体" w:hAnsi="宋体" w:hint="eastAsia"/>
          <w:lang w:eastAsia="zh-CN"/>
        </w:rPr>
        <w:t>使用情况和</w:t>
      </w:r>
      <w:r w:rsidRPr="00454864">
        <w:rPr>
          <w:rFonts w:ascii="宋体" w:eastAsia="宋体" w:hAnsi="宋体" w:cs="微软雅黑" w:hint="eastAsia"/>
          <w:lang w:eastAsia="zh-CN"/>
        </w:rPr>
        <w:t>执</w:t>
      </w:r>
      <w:r w:rsidRPr="00454864">
        <w:rPr>
          <w:rFonts w:ascii="宋体" w:eastAsia="宋体" w:hAnsi="宋体" w:hint="eastAsia"/>
          <w:lang w:eastAsia="zh-CN"/>
        </w:rPr>
        <w:t>行效果</w:t>
      </w:r>
      <w:r w:rsidRPr="00454864">
        <w:rPr>
          <w:rFonts w:ascii="宋体" w:eastAsia="宋体" w:hAnsi="宋体" w:cs="微软雅黑" w:hint="eastAsia"/>
          <w:lang w:eastAsia="zh-CN"/>
        </w:rPr>
        <w:t>组织</w:t>
      </w:r>
      <w:r w:rsidRPr="00454864">
        <w:rPr>
          <w:rFonts w:ascii="宋体" w:eastAsia="宋体" w:hAnsi="宋体" w:hint="eastAsia"/>
          <w:lang w:eastAsia="zh-CN"/>
        </w:rPr>
        <w:t>开展</w:t>
      </w:r>
      <w:r w:rsidRPr="00454864">
        <w:rPr>
          <w:rFonts w:ascii="宋体" w:eastAsia="宋体" w:hAnsi="宋体" w:cs="微软雅黑" w:hint="eastAsia"/>
          <w:lang w:eastAsia="zh-CN"/>
        </w:rPr>
        <w:t>绩</w:t>
      </w:r>
      <w:r w:rsidRPr="00454864">
        <w:rPr>
          <w:rFonts w:ascii="宋体" w:eastAsia="宋体" w:hAnsi="宋体" w:hint="eastAsia"/>
          <w:lang w:eastAsia="zh-CN"/>
        </w:rPr>
        <w:t>效</w:t>
      </w:r>
      <w:r w:rsidRPr="00454864">
        <w:rPr>
          <w:rFonts w:ascii="宋体" w:eastAsia="宋体" w:hAnsi="宋体" w:cs="微软雅黑" w:hint="eastAsia"/>
          <w:lang w:eastAsia="zh-CN"/>
        </w:rPr>
        <w:t>评</w:t>
      </w:r>
      <w:r w:rsidRPr="00454864">
        <w:rPr>
          <w:rFonts w:ascii="宋体" w:eastAsia="宋体" w:hAnsi="宋体" w:hint="eastAsia"/>
          <w:lang w:eastAsia="zh-CN"/>
        </w:rPr>
        <w:t>价，将相关情况</w:t>
      </w:r>
      <w:r w:rsidRPr="00454864">
        <w:rPr>
          <w:rFonts w:ascii="宋体" w:eastAsia="宋体" w:hAnsi="宋体" w:cs="微软雅黑" w:hint="eastAsia"/>
          <w:lang w:eastAsia="zh-CN"/>
        </w:rPr>
        <w:t>纳</w:t>
      </w:r>
      <w:r w:rsidRPr="00454864">
        <w:rPr>
          <w:rFonts w:ascii="宋体" w:eastAsia="宋体" w:hAnsi="宋体" w:hint="eastAsia"/>
          <w:lang w:eastAsia="zh-CN"/>
        </w:rPr>
        <w:t>入普惠金融</w:t>
      </w:r>
      <w:r w:rsidRPr="00454864">
        <w:rPr>
          <w:rFonts w:ascii="宋体" w:eastAsia="宋体" w:hAnsi="宋体" w:cs="微软雅黑" w:hint="eastAsia"/>
          <w:lang w:eastAsia="zh-CN"/>
        </w:rPr>
        <w:t>发</w:t>
      </w:r>
      <w:r w:rsidRPr="00454864">
        <w:rPr>
          <w:rFonts w:ascii="宋体" w:eastAsia="宋体" w:hAnsi="宋体" w:hint="eastAsia"/>
          <w:lang w:eastAsia="zh-CN"/>
        </w:rPr>
        <w:t>展</w:t>
      </w:r>
      <w:r w:rsidRPr="00454864">
        <w:rPr>
          <w:rFonts w:ascii="宋体" w:eastAsia="宋体" w:hAnsi="宋体" w:cs="微软雅黑" w:hint="eastAsia"/>
          <w:lang w:eastAsia="zh-CN"/>
        </w:rPr>
        <w:t>专项资</w:t>
      </w:r>
      <w:r w:rsidRPr="00454864">
        <w:rPr>
          <w:rFonts w:ascii="宋体" w:eastAsia="宋体" w:hAnsi="宋体" w:hint="eastAsia"/>
          <w:lang w:eastAsia="zh-CN"/>
        </w:rPr>
        <w:t>金年度</w:t>
      </w:r>
      <w:r w:rsidRPr="00454864">
        <w:rPr>
          <w:rFonts w:ascii="宋体" w:eastAsia="宋体" w:hAnsi="宋体" w:cs="微软雅黑" w:hint="eastAsia"/>
          <w:lang w:eastAsia="zh-CN"/>
        </w:rPr>
        <w:t>绩</w:t>
      </w:r>
      <w:r w:rsidRPr="00454864">
        <w:rPr>
          <w:rFonts w:ascii="宋体" w:eastAsia="宋体" w:hAnsi="宋体" w:hint="eastAsia"/>
          <w:lang w:eastAsia="zh-CN"/>
        </w:rPr>
        <w:t>效</w:t>
      </w:r>
      <w:r w:rsidRPr="00454864">
        <w:rPr>
          <w:rFonts w:ascii="宋体" w:eastAsia="宋体" w:hAnsi="宋体" w:cs="微软雅黑" w:hint="eastAsia"/>
          <w:lang w:eastAsia="zh-CN"/>
        </w:rPr>
        <w:t>评</w:t>
      </w:r>
      <w:r w:rsidRPr="00454864">
        <w:rPr>
          <w:rFonts w:ascii="宋体" w:eastAsia="宋体" w:hAnsi="宋体" w:hint="eastAsia"/>
          <w:lang w:eastAsia="zh-CN"/>
        </w:rPr>
        <w:t>价</w:t>
      </w:r>
      <w:r w:rsidRPr="00454864">
        <w:rPr>
          <w:rFonts w:ascii="宋体" w:eastAsia="宋体" w:hAnsi="宋体" w:cs="微软雅黑" w:hint="eastAsia"/>
          <w:lang w:eastAsia="zh-CN"/>
        </w:rPr>
        <w:t>报</w:t>
      </w:r>
      <w:r w:rsidRPr="00454864">
        <w:rPr>
          <w:rFonts w:ascii="宋体" w:eastAsia="宋体" w:hAnsi="宋体" w:hint="eastAsia"/>
          <w:lang w:eastAsia="zh-CN"/>
        </w:rPr>
        <w:t>告。</w:t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政部根据需要适</w:t>
      </w:r>
      <w:r w:rsidRPr="00454864">
        <w:rPr>
          <w:rFonts w:ascii="宋体" w:eastAsia="宋体" w:hAnsi="宋体" w:cs="微软雅黑" w:hint="eastAsia"/>
          <w:lang w:eastAsia="zh-CN"/>
        </w:rPr>
        <w:t>时组织</w:t>
      </w:r>
      <w:r w:rsidRPr="00454864">
        <w:rPr>
          <w:rFonts w:ascii="宋体" w:eastAsia="宋体" w:hAnsi="宋体" w:hint="eastAsia"/>
          <w:lang w:eastAsia="zh-CN"/>
        </w:rPr>
        <w:t>开展抽</w:t>
      </w:r>
      <w:r w:rsidRPr="00454864">
        <w:rPr>
          <w:rFonts w:ascii="宋体" w:eastAsia="宋体" w:hAnsi="宋体" w:cs="微软雅黑" w:hint="eastAsia"/>
          <w:lang w:eastAsia="zh-CN"/>
        </w:rPr>
        <w:t>查</w:t>
      </w:r>
      <w:r w:rsidRPr="00454864">
        <w:rPr>
          <w:rFonts w:ascii="宋体" w:eastAsia="宋体" w:hAnsi="宋体" w:hint="eastAsia"/>
          <w:lang w:eastAsia="zh-CN"/>
        </w:rPr>
        <w:t>和</w:t>
      </w:r>
      <w:r w:rsidRPr="00454864">
        <w:rPr>
          <w:rFonts w:ascii="宋体" w:eastAsia="宋体" w:hAnsi="宋体" w:cs="微软雅黑" w:hint="eastAsia"/>
          <w:lang w:eastAsia="zh-CN"/>
        </w:rPr>
        <w:t>评</w:t>
      </w:r>
      <w:r w:rsidRPr="00454864">
        <w:rPr>
          <w:rFonts w:ascii="宋体" w:eastAsia="宋体" w:hAnsi="宋体" w:hint="eastAsia"/>
          <w:lang w:eastAsia="zh-CN"/>
        </w:rPr>
        <w:t>估工作。</w:t>
      </w:r>
      <w:r w:rsidRPr="00454864">
        <w:rPr>
          <w:rFonts w:ascii="宋体" w:eastAsia="宋体" w:hAnsi="宋体"/>
          <w:lang w:eastAsia="zh-CN"/>
        </w:rPr>
        <w:br/>
        <w:t>附件：</w:t>
      </w:r>
      <w:r w:rsidRPr="00454864">
        <w:rPr>
          <w:rFonts w:ascii="宋体" w:eastAsia="宋体" w:hAnsi="宋体"/>
          <w:lang w:eastAsia="zh-CN"/>
        </w:rPr>
        <w:br/>
        <w:t>1.年</w:t>
      </w:r>
      <w:r w:rsidRPr="00454864">
        <w:rPr>
          <w:rFonts w:ascii="宋体" w:eastAsia="宋体" w:hAnsi="宋体"/>
          <w:lang w:eastAsia="zh-CN"/>
        </w:rPr>
        <w:br/>
        <w:t>省（自治区、直</w:t>
      </w:r>
      <w:r w:rsidRPr="00454864">
        <w:rPr>
          <w:rFonts w:ascii="宋体" w:eastAsia="宋体" w:hAnsi="宋体" w:cs="微软雅黑" w:hint="eastAsia"/>
          <w:lang w:eastAsia="zh-CN"/>
        </w:rPr>
        <w:t>辖</w:t>
      </w:r>
      <w:r w:rsidRPr="00454864">
        <w:rPr>
          <w:rFonts w:ascii="宋体" w:eastAsia="宋体" w:hAnsi="宋体" w:hint="eastAsia"/>
          <w:lang w:eastAsia="zh-CN"/>
        </w:rPr>
        <w:t>市、</w:t>
      </w:r>
      <w:r w:rsidRPr="00454864">
        <w:rPr>
          <w:rFonts w:ascii="宋体" w:eastAsia="宋体" w:hAnsi="宋体" w:cs="微软雅黑" w:hint="eastAsia"/>
          <w:lang w:eastAsia="zh-CN"/>
        </w:rPr>
        <w:t>计</w:t>
      </w:r>
      <w:r w:rsidRPr="00454864">
        <w:rPr>
          <w:rFonts w:ascii="宋体" w:eastAsia="宋体" w:hAnsi="宋体" w:hint="eastAsia"/>
          <w:lang w:eastAsia="zh-CN"/>
        </w:rPr>
        <w:t>划</w:t>
      </w:r>
      <w:r w:rsidRPr="00454864">
        <w:rPr>
          <w:rFonts w:ascii="宋体" w:eastAsia="宋体" w:hAnsi="宋体" w:cs="微软雅黑" w:hint="eastAsia"/>
          <w:lang w:eastAsia="zh-CN"/>
        </w:rPr>
        <w:t>单</w:t>
      </w:r>
      <w:r w:rsidRPr="00454864">
        <w:rPr>
          <w:rFonts w:ascii="宋体" w:eastAsia="宋体" w:hAnsi="宋体" w:hint="eastAsia"/>
          <w:lang w:eastAsia="zh-CN"/>
        </w:rPr>
        <w:t>列市、新疆生</w:t>
      </w:r>
      <w:r w:rsidRPr="00454864">
        <w:rPr>
          <w:rFonts w:ascii="宋体" w:eastAsia="宋体" w:hAnsi="宋体" w:cs="微软雅黑" w:hint="eastAsia"/>
          <w:lang w:eastAsia="zh-CN"/>
        </w:rPr>
        <w:t>产</w:t>
      </w:r>
      <w:r w:rsidRPr="00454864">
        <w:rPr>
          <w:rFonts w:ascii="宋体" w:eastAsia="宋体" w:hAnsi="宋体" w:hint="eastAsia"/>
          <w:lang w:eastAsia="zh-CN"/>
        </w:rPr>
        <w:t>建</w:t>
      </w:r>
      <w:r w:rsidRPr="00454864">
        <w:rPr>
          <w:rFonts w:ascii="宋体" w:eastAsia="宋体" w:hAnsi="宋体" w:cs="微软雅黑" w:hint="eastAsia"/>
          <w:lang w:eastAsia="zh-CN"/>
        </w:rPr>
        <w:t>设</w:t>
      </w:r>
      <w:r w:rsidRPr="00454864">
        <w:rPr>
          <w:rFonts w:ascii="宋体" w:eastAsia="宋体" w:hAnsi="宋体" w:hint="eastAsia"/>
          <w:lang w:eastAsia="zh-CN"/>
        </w:rPr>
        <w:t>兵</w:t>
      </w:r>
      <w:r w:rsidRPr="00454864">
        <w:rPr>
          <w:rFonts w:ascii="宋体" w:eastAsia="宋体" w:hAnsi="宋体" w:cs="微软雅黑" w:hint="eastAsia"/>
          <w:lang w:eastAsia="zh-CN"/>
        </w:rPr>
        <w:t>团</w:t>
      </w:r>
      <w:r w:rsidRPr="00454864">
        <w:rPr>
          <w:rFonts w:ascii="宋体" w:eastAsia="宋体" w:hAnsi="宋体" w:hint="eastAsia"/>
          <w:lang w:eastAsia="zh-CN"/>
        </w:rPr>
        <w:t>）</w:t>
      </w:r>
      <w:r w:rsidRPr="00454864">
        <w:rPr>
          <w:rFonts w:ascii="宋体" w:eastAsia="宋体" w:hAnsi="宋体" w:cs="微软雅黑" w:hint="eastAsia"/>
          <w:lang w:eastAsia="zh-CN"/>
        </w:rPr>
        <w:t>绩</w:t>
      </w:r>
      <w:r w:rsidRPr="00454864">
        <w:rPr>
          <w:rFonts w:ascii="宋体" w:eastAsia="宋体" w:hAnsi="宋体" w:hint="eastAsia"/>
          <w:lang w:eastAsia="zh-CN"/>
        </w:rPr>
        <w:t>效考核表</w:t>
      </w:r>
      <w:r w:rsidRPr="00454864">
        <w:rPr>
          <w:rFonts w:ascii="宋体" w:eastAsia="宋体" w:hAnsi="宋体"/>
          <w:lang w:eastAsia="zh-CN"/>
        </w:rPr>
        <w:br/>
        <w:t>2.</w:t>
      </w:r>
      <w:r w:rsidRPr="00454864">
        <w:rPr>
          <w:rFonts w:ascii="宋体" w:eastAsia="宋体" w:hAnsi="宋体" w:cs="微软雅黑" w:hint="eastAsia"/>
          <w:lang w:eastAsia="zh-CN"/>
        </w:rPr>
        <w:t>绩</w:t>
      </w:r>
      <w:r w:rsidRPr="00454864">
        <w:rPr>
          <w:rFonts w:ascii="宋体" w:eastAsia="宋体" w:hAnsi="宋体" w:hint="eastAsia"/>
          <w:lang w:eastAsia="zh-CN"/>
        </w:rPr>
        <w:t>效考核指</w:t>
      </w:r>
      <w:r w:rsidRPr="00454864">
        <w:rPr>
          <w:rFonts w:ascii="宋体" w:eastAsia="宋体" w:hAnsi="宋体" w:cs="微软雅黑" w:hint="eastAsia"/>
          <w:lang w:eastAsia="zh-CN"/>
        </w:rPr>
        <w:t>标计</w:t>
      </w:r>
      <w:r w:rsidRPr="00454864">
        <w:rPr>
          <w:rFonts w:ascii="宋体" w:eastAsia="宋体" w:hAnsi="宋体" w:hint="eastAsia"/>
          <w:lang w:eastAsia="zh-CN"/>
        </w:rPr>
        <w:t>分</w:t>
      </w:r>
      <w:r w:rsidRPr="00454864">
        <w:rPr>
          <w:rFonts w:ascii="宋体" w:eastAsia="宋体" w:hAnsi="宋体" w:cs="微软雅黑" w:hint="eastAsia"/>
          <w:lang w:eastAsia="zh-CN"/>
        </w:rPr>
        <w:t>规则</w:t>
      </w:r>
      <w:r w:rsidRPr="00454864">
        <w:rPr>
          <w:rFonts w:ascii="宋体" w:eastAsia="宋体" w:hAnsi="宋体" w:hint="eastAsia"/>
          <w:lang w:eastAsia="zh-CN"/>
        </w:rPr>
        <w:t>和填</w:t>
      </w:r>
      <w:r w:rsidRPr="00454864">
        <w:rPr>
          <w:rFonts w:ascii="宋体" w:eastAsia="宋体" w:hAnsi="宋体" w:cs="微软雅黑" w:hint="eastAsia"/>
          <w:lang w:eastAsia="zh-CN"/>
        </w:rPr>
        <w:t>报</w:t>
      </w:r>
      <w:r w:rsidRPr="00454864">
        <w:rPr>
          <w:rFonts w:ascii="宋体" w:eastAsia="宋体" w:hAnsi="宋体" w:hint="eastAsia"/>
          <w:lang w:eastAsia="zh-CN"/>
        </w:rPr>
        <w:t>口径</w:t>
      </w:r>
      <w:r w:rsidRPr="00454864">
        <w:rPr>
          <w:rFonts w:ascii="宋体" w:eastAsia="宋体" w:hAnsi="宋体"/>
          <w:lang w:eastAsia="zh-CN"/>
        </w:rPr>
        <w:br/>
      </w:r>
      <w:r w:rsidRPr="00454864">
        <w:rPr>
          <w:rFonts w:ascii="宋体" w:eastAsia="宋体" w:hAnsi="宋体" w:cs="微软雅黑" w:hint="eastAsia"/>
          <w:lang w:eastAsia="zh-CN"/>
        </w:rPr>
        <w:t>财</w:t>
      </w:r>
      <w:r w:rsidRPr="00454864">
        <w:rPr>
          <w:rFonts w:ascii="宋体" w:eastAsia="宋体" w:hAnsi="宋体" w:hint="eastAsia"/>
          <w:lang w:eastAsia="zh-CN"/>
        </w:rPr>
        <w:t>政部</w:t>
      </w:r>
      <w:r w:rsidRPr="00454864">
        <w:rPr>
          <w:rFonts w:ascii="宋体" w:eastAsia="宋体" w:hAnsi="宋体"/>
          <w:lang w:eastAsia="zh-CN"/>
        </w:rPr>
        <w:br/>
        <w:t>人民</w:t>
      </w:r>
      <w:r w:rsidRPr="00454864">
        <w:rPr>
          <w:rFonts w:ascii="宋体" w:eastAsia="宋体" w:hAnsi="宋体" w:cs="微软雅黑" w:hint="eastAsia"/>
          <w:lang w:eastAsia="zh-CN"/>
        </w:rPr>
        <w:t>银</w:t>
      </w:r>
      <w:r w:rsidRPr="00454864">
        <w:rPr>
          <w:rFonts w:ascii="宋体" w:eastAsia="宋体" w:hAnsi="宋体" w:hint="eastAsia"/>
          <w:lang w:eastAsia="zh-CN"/>
        </w:rPr>
        <w:t>行</w:t>
      </w:r>
      <w:r w:rsidRPr="00454864">
        <w:rPr>
          <w:rFonts w:ascii="宋体" w:eastAsia="宋体" w:hAnsi="宋体"/>
          <w:lang w:eastAsia="zh-CN"/>
        </w:rPr>
        <w:br/>
      </w:r>
      <w:r w:rsidRPr="00454864">
        <w:rPr>
          <w:rFonts w:ascii="宋体" w:eastAsia="宋体" w:hAnsi="宋体" w:cs="微软雅黑" w:hint="eastAsia"/>
          <w:lang w:eastAsia="zh-CN"/>
        </w:rPr>
        <w:t>银</w:t>
      </w:r>
      <w:r w:rsidRPr="00454864">
        <w:rPr>
          <w:rFonts w:ascii="宋体" w:eastAsia="宋体" w:hAnsi="宋体" w:hint="eastAsia"/>
          <w:lang w:eastAsia="zh-CN"/>
        </w:rPr>
        <w:t>保</w:t>
      </w:r>
      <w:r w:rsidRPr="00454864">
        <w:rPr>
          <w:rFonts w:ascii="宋体" w:eastAsia="宋体" w:hAnsi="宋体" w:cs="微软雅黑" w:hint="eastAsia"/>
          <w:lang w:eastAsia="zh-CN"/>
        </w:rPr>
        <w:t>监</w:t>
      </w:r>
      <w:r w:rsidRPr="00454864">
        <w:rPr>
          <w:rFonts w:ascii="宋体" w:eastAsia="宋体" w:hAnsi="宋体" w:hint="eastAsia"/>
          <w:lang w:eastAsia="zh-CN"/>
        </w:rPr>
        <w:t>会</w:t>
      </w:r>
      <w:r w:rsidRPr="00454864">
        <w:rPr>
          <w:rFonts w:ascii="宋体" w:eastAsia="宋体" w:hAnsi="宋体"/>
          <w:lang w:eastAsia="zh-CN"/>
        </w:rPr>
        <w:br/>
        <w:t>2021年11月1日</w:t>
      </w:r>
    </w:p>
    <w:sectPr w:rsidR="00593D5D" w:rsidRPr="00454864" w:rsidSect="00C87E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6686390">
    <w:abstractNumId w:val="8"/>
  </w:num>
  <w:num w:numId="2" w16cid:durableId="2042826234">
    <w:abstractNumId w:val="6"/>
  </w:num>
  <w:num w:numId="3" w16cid:durableId="1839467035">
    <w:abstractNumId w:val="5"/>
  </w:num>
  <w:num w:numId="4" w16cid:durableId="1115516358">
    <w:abstractNumId w:val="4"/>
  </w:num>
  <w:num w:numId="5" w16cid:durableId="396050745">
    <w:abstractNumId w:val="7"/>
  </w:num>
  <w:num w:numId="6" w16cid:durableId="1133520651">
    <w:abstractNumId w:val="3"/>
  </w:num>
  <w:num w:numId="7" w16cid:durableId="715281731">
    <w:abstractNumId w:val="2"/>
  </w:num>
  <w:num w:numId="8" w16cid:durableId="242419972">
    <w:abstractNumId w:val="1"/>
  </w:num>
  <w:num w:numId="9" w16cid:durableId="204578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4864"/>
    <w:rsid w:val="00593D5D"/>
    <w:rsid w:val="00AA1D8D"/>
    <w:rsid w:val="00B47730"/>
    <w:rsid w:val="00C87E4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97999"/>
  <w14:defaultImageDpi w14:val="300"/>
  <w15:docId w15:val="{1C70F852-AB76-415F-93FD-B9D64B03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培 杨</cp:lastModifiedBy>
  <cp:revision>3</cp:revision>
  <dcterms:created xsi:type="dcterms:W3CDTF">2013-12-23T23:15:00Z</dcterms:created>
  <dcterms:modified xsi:type="dcterms:W3CDTF">2024-04-01T03:05:00Z</dcterms:modified>
  <cp:category/>
</cp:coreProperties>
</file>